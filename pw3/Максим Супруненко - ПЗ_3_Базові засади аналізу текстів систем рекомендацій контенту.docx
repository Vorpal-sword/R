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МІНІСТЕРСТВО НАУКИ І ОСВІТИ УКРАЇНИ</w:t>
      </w:r>
    </w:p>
    <w:p w14:paraId="00000002">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КИЇВСЬКИЙ НАЦІОНАЛЬНИЙ УНІВЕРСИТЕТ</w:t>
      </w:r>
    </w:p>
    <w:p w14:paraId="00000003">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ІМЕНІ ТАРАСА ШЕВЧЕНКА</w:t>
      </w:r>
    </w:p>
    <w:p w14:paraId="00000004">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ФАКУЛЬТЕТ ІНФОРМАЦІЙНИХ ТЕХНОЛОГІЙ</w:t>
      </w:r>
    </w:p>
    <w:p w14:paraId="00000005">
      <w:pPr>
        <w:jc w:val="center"/>
        <w:rPr>
          <w:rFonts w:ascii="Times New Roman" w:hAnsi="Times New Roman" w:eastAsia="Times New Roman" w:cs="Times New Roman"/>
          <w:sz w:val="28"/>
          <w:szCs w:val="28"/>
        </w:rPr>
      </w:pPr>
    </w:p>
    <w:p w14:paraId="00000006">
      <w:pPr>
        <w:jc w:val="center"/>
        <w:rPr>
          <w:rFonts w:ascii="Times New Roman" w:hAnsi="Times New Roman" w:eastAsia="Times New Roman" w:cs="Times New Roman"/>
          <w:sz w:val="28"/>
          <w:szCs w:val="28"/>
        </w:rPr>
      </w:pPr>
    </w:p>
    <w:p w14:paraId="00000007">
      <w:pPr>
        <w:jc w:val="center"/>
        <w:rPr>
          <w:rFonts w:ascii="Times New Roman" w:hAnsi="Times New Roman" w:eastAsia="Times New Roman" w:cs="Times New Roman"/>
          <w:sz w:val="28"/>
          <w:szCs w:val="28"/>
        </w:rPr>
      </w:pPr>
    </w:p>
    <w:p w14:paraId="00000008">
      <w:pPr>
        <w:jc w:val="center"/>
        <w:rPr>
          <w:rFonts w:ascii="Times New Roman" w:hAnsi="Times New Roman" w:eastAsia="Times New Roman" w:cs="Times New Roman"/>
          <w:sz w:val="28"/>
          <w:szCs w:val="28"/>
        </w:rPr>
      </w:pPr>
    </w:p>
    <w:p w14:paraId="00000009">
      <w:pPr>
        <w:jc w:val="center"/>
        <w:rPr>
          <w:rFonts w:ascii="Times New Roman" w:hAnsi="Times New Roman" w:eastAsia="Times New Roman" w:cs="Times New Roman"/>
          <w:sz w:val="28"/>
          <w:szCs w:val="28"/>
        </w:rPr>
      </w:pPr>
    </w:p>
    <w:p w14:paraId="0000000A">
      <w:pPr>
        <w:jc w:val="center"/>
        <w:rPr>
          <w:rFonts w:ascii="Times New Roman" w:hAnsi="Times New Roman" w:eastAsia="Times New Roman" w:cs="Times New Roman"/>
          <w:sz w:val="28"/>
          <w:szCs w:val="28"/>
        </w:rPr>
      </w:pPr>
    </w:p>
    <w:p w14:paraId="0000000B">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ПРАКТИЧНЕ ЗАНЯТТЯ № 3 ЗА ТЕМОЮ:</w:t>
      </w:r>
    </w:p>
    <w:p w14:paraId="0000000C">
      <w:pPr>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Базові засади аналізу текстів систем рекомендацій контенту</w:t>
      </w:r>
    </w:p>
    <w:p w14:paraId="0000000D">
      <w:pPr>
        <w:rPr>
          <w:rFonts w:ascii="Times New Roman" w:hAnsi="Times New Roman" w:eastAsia="Times New Roman" w:cs="Times New Roman"/>
          <w:sz w:val="28"/>
          <w:szCs w:val="28"/>
        </w:rPr>
      </w:pPr>
    </w:p>
    <w:p w14:paraId="0000000E">
      <w:pPr>
        <w:rPr>
          <w:rFonts w:ascii="Times New Roman" w:hAnsi="Times New Roman" w:eastAsia="Times New Roman" w:cs="Times New Roman"/>
          <w:sz w:val="28"/>
          <w:szCs w:val="28"/>
        </w:rPr>
      </w:pPr>
    </w:p>
    <w:p w14:paraId="0000000F">
      <w:pPr>
        <w:ind w:left="3402" w:firstLine="0"/>
        <w:rPr>
          <w:rFonts w:ascii="Times New Roman" w:hAnsi="Times New Roman" w:eastAsia="Times New Roman" w:cs="Times New Roman"/>
          <w:sz w:val="28"/>
          <w:szCs w:val="28"/>
        </w:rPr>
      </w:pPr>
    </w:p>
    <w:p w14:paraId="00000010">
      <w:pPr>
        <w:ind w:left="3402" w:firstLine="0"/>
        <w:rPr>
          <w:rFonts w:ascii="Times New Roman" w:hAnsi="Times New Roman" w:eastAsia="Times New Roman" w:cs="Times New Roman"/>
          <w:sz w:val="28"/>
          <w:szCs w:val="28"/>
        </w:rPr>
      </w:pPr>
    </w:p>
    <w:p w14:paraId="00000011">
      <w:pPr>
        <w:ind w:left="3402" w:firstLine="0"/>
        <w:rPr>
          <w:rFonts w:ascii="Times New Roman" w:hAnsi="Times New Roman" w:eastAsia="Times New Roman" w:cs="Times New Roman"/>
          <w:sz w:val="28"/>
          <w:szCs w:val="28"/>
        </w:rPr>
      </w:pPr>
    </w:p>
    <w:p w14:paraId="00000012">
      <w:pPr>
        <w:ind w:left="3402" w:firstLine="0"/>
        <w:rPr>
          <w:rFonts w:ascii="Times New Roman" w:hAnsi="Times New Roman" w:eastAsia="Times New Roman" w:cs="Times New Roman"/>
          <w:sz w:val="28"/>
          <w:szCs w:val="28"/>
        </w:rPr>
      </w:pPr>
    </w:p>
    <w:p w14:paraId="00000013">
      <w:pPr>
        <w:ind w:left="3402" w:firstLine="0"/>
        <w:rPr>
          <w:rFonts w:ascii="Times New Roman" w:hAnsi="Times New Roman" w:eastAsia="Times New Roman" w:cs="Times New Roman"/>
          <w:sz w:val="28"/>
          <w:szCs w:val="28"/>
        </w:rPr>
      </w:pPr>
    </w:p>
    <w:p w14:paraId="00000014">
      <w:pPr>
        <w:ind w:left="3402" w:firstLine="0"/>
        <w:rPr>
          <w:rFonts w:ascii="Times New Roman" w:hAnsi="Times New Roman" w:eastAsia="Times New Roman" w:cs="Times New Roman"/>
          <w:sz w:val="28"/>
          <w:szCs w:val="28"/>
        </w:rPr>
      </w:pPr>
    </w:p>
    <w:p w14:paraId="00000015">
      <w:pPr>
        <w:ind w:left="3402" w:firstLine="0"/>
        <w:rPr>
          <w:rFonts w:ascii="Times New Roman" w:hAnsi="Times New Roman" w:eastAsia="Times New Roman" w:cs="Times New Roman"/>
          <w:sz w:val="28"/>
          <w:szCs w:val="28"/>
        </w:rPr>
      </w:pPr>
    </w:p>
    <w:p w14:paraId="00000016">
      <w:pPr>
        <w:ind w:left="3402" w:firstLine="0"/>
        <w:rPr>
          <w:rFonts w:ascii="Times New Roman" w:hAnsi="Times New Roman" w:eastAsia="Times New Roman" w:cs="Times New Roman"/>
          <w:sz w:val="28"/>
          <w:szCs w:val="28"/>
        </w:rPr>
      </w:pPr>
    </w:p>
    <w:p w14:paraId="00000017">
      <w:pPr>
        <w:ind w:left="3402" w:firstLine="0"/>
        <w:rPr>
          <w:rFonts w:ascii="Times New Roman" w:hAnsi="Times New Roman" w:eastAsia="Times New Roman" w:cs="Times New Roman"/>
          <w:sz w:val="28"/>
          <w:szCs w:val="28"/>
        </w:rPr>
      </w:pPr>
    </w:p>
    <w:p w14:paraId="00000018">
      <w:pPr>
        <w:ind w:left="3402" w:firstLine="0"/>
        <w:rPr>
          <w:rFonts w:ascii="Times New Roman" w:hAnsi="Times New Roman" w:eastAsia="Times New Roman" w:cs="Times New Roman"/>
          <w:sz w:val="28"/>
          <w:szCs w:val="28"/>
        </w:rPr>
      </w:pPr>
    </w:p>
    <w:p w14:paraId="00000019">
      <w:pPr>
        <w:ind w:left="3402" w:firstLine="0"/>
        <w:rPr>
          <w:rFonts w:ascii="Times New Roman" w:hAnsi="Times New Roman" w:eastAsia="Times New Roman" w:cs="Times New Roman"/>
          <w:sz w:val="28"/>
          <w:szCs w:val="28"/>
        </w:rPr>
      </w:pPr>
    </w:p>
    <w:p w14:paraId="0000001A">
      <w:pPr>
        <w:ind w:left="3402" w:firstLine="0"/>
        <w:rPr>
          <w:rFonts w:ascii="Times New Roman" w:hAnsi="Times New Roman" w:eastAsia="Times New Roman" w:cs="Times New Roman"/>
          <w:sz w:val="28"/>
          <w:szCs w:val="28"/>
        </w:rPr>
      </w:pPr>
    </w:p>
    <w:p w14:paraId="0000001B">
      <w:pPr>
        <w:ind w:left="3402" w:firstLine="0"/>
        <w:rPr>
          <w:rFonts w:ascii="Times New Roman" w:hAnsi="Times New Roman" w:eastAsia="Times New Roman" w:cs="Times New Roman"/>
          <w:sz w:val="28"/>
          <w:szCs w:val="28"/>
        </w:rPr>
      </w:pPr>
    </w:p>
    <w:p w14:paraId="0000001C">
      <w:pPr>
        <w:ind w:left="3402" w:firstLine="0"/>
        <w:rPr>
          <w:rFonts w:ascii="Times New Roman" w:hAnsi="Times New Roman" w:eastAsia="Times New Roman" w:cs="Times New Roman"/>
          <w:sz w:val="28"/>
          <w:szCs w:val="28"/>
        </w:rPr>
      </w:pPr>
    </w:p>
    <w:p w14:paraId="0000001D">
      <w:pPr>
        <w:ind w:left="3402" w:firstLine="0"/>
        <w:rPr>
          <w:rFonts w:ascii="Times New Roman" w:hAnsi="Times New Roman" w:eastAsia="Times New Roman" w:cs="Times New Roman"/>
          <w:sz w:val="28"/>
          <w:szCs w:val="28"/>
        </w:rPr>
      </w:pPr>
    </w:p>
    <w:p w14:paraId="0000001E">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МІНІСТЕРСТВО НАУКИ І ОСВІТИ УКРАЇНИ</w:t>
      </w:r>
    </w:p>
    <w:p w14:paraId="0000001F">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НАЦІОНАЛЬНИЙ УНІВЕРСИТЕТ</w:t>
      </w:r>
    </w:p>
    <w:p w14:paraId="00000020">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ІМЕНІ ТАРАСА ШЕВЧЕНКА</w:t>
      </w:r>
    </w:p>
    <w:p w14:paraId="00000021">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ІНФОРМАЦІЙНИХ ТЕХНОЛОГІЙ</w:t>
      </w:r>
    </w:p>
    <w:p w14:paraId="00000022">
      <w:pPr>
        <w:jc w:val="center"/>
        <w:rPr>
          <w:rFonts w:ascii="Times New Roman" w:hAnsi="Times New Roman" w:eastAsia="Times New Roman" w:cs="Times New Roman"/>
          <w:sz w:val="28"/>
          <w:szCs w:val="28"/>
        </w:rPr>
      </w:pPr>
    </w:p>
    <w:p w14:paraId="00000023">
      <w:pPr>
        <w:jc w:val="center"/>
        <w:rPr>
          <w:rFonts w:ascii="Times New Roman" w:hAnsi="Times New Roman" w:eastAsia="Times New Roman" w:cs="Times New Roman"/>
          <w:sz w:val="28"/>
          <w:szCs w:val="28"/>
        </w:rPr>
      </w:pPr>
    </w:p>
    <w:p w14:paraId="00000024">
      <w:pPr>
        <w:jc w:val="center"/>
        <w:rPr>
          <w:rFonts w:ascii="Times New Roman" w:hAnsi="Times New Roman" w:eastAsia="Times New Roman" w:cs="Times New Roman"/>
          <w:sz w:val="28"/>
          <w:szCs w:val="28"/>
        </w:rPr>
      </w:pPr>
    </w:p>
    <w:p w14:paraId="00000025">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ЗВІТ З ПРАКТИЧНОЇ РОБОТИ № </w:t>
      </w:r>
      <w:r>
        <w:rPr>
          <w:rFonts w:hint="default" w:ascii="Times New Roman" w:hAnsi="Times New Roman" w:eastAsia="Times New Roman" w:cs="Times New Roman"/>
          <w:sz w:val="28"/>
          <w:szCs w:val="28"/>
          <w:rtl w:val="0"/>
          <w:lang w:val="en-US"/>
        </w:rPr>
        <w:t>3</w:t>
      </w:r>
      <w:r>
        <w:rPr>
          <w:rFonts w:ascii="Times New Roman" w:hAnsi="Times New Roman" w:eastAsia="Times New Roman" w:cs="Times New Roman"/>
          <w:sz w:val="28"/>
          <w:szCs w:val="28"/>
          <w:rtl w:val="0"/>
        </w:rPr>
        <w:t xml:space="preserve"> ЗА ТЕМОЮ:</w:t>
      </w:r>
    </w:p>
    <w:p w14:paraId="00000026">
      <w:pPr>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lang w:val="ru-RU"/>
        </w:rPr>
        <w:t>Базові засади аналізу текстів систем рекомендацій контенту</w:t>
      </w:r>
    </w:p>
    <w:p w14:paraId="00000028">
      <w:pPr>
        <w:jc w:val="center"/>
        <w:rPr>
          <w:rFonts w:ascii="Times New Roman" w:hAnsi="Times New Roman" w:eastAsia="Times New Roman" w:cs="Times New Roman"/>
          <w:sz w:val="28"/>
          <w:szCs w:val="28"/>
        </w:rPr>
      </w:pPr>
    </w:p>
    <w:p w14:paraId="00000029">
      <w:pPr>
        <w:jc w:val="center"/>
        <w:rPr>
          <w:rFonts w:ascii="Times New Roman" w:hAnsi="Times New Roman" w:eastAsia="Times New Roman" w:cs="Times New Roman"/>
          <w:sz w:val="28"/>
          <w:szCs w:val="28"/>
        </w:rPr>
      </w:pPr>
    </w:p>
    <w:p w14:paraId="03A11DF3">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Група _____</w:t>
      </w:r>
      <w:r>
        <w:rPr>
          <w:rFonts w:hint="default" w:ascii="Times New Roman" w:hAnsi="Times New Roman" w:eastAsia="Times New Roman" w:cs="Times New Roman"/>
          <w:sz w:val="28"/>
          <w:szCs w:val="28"/>
          <w:rtl w:val="0"/>
          <w:lang w:val="uk-UA"/>
        </w:rPr>
        <w:t>11</w:t>
      </w:r>
      <w:r>
        <w:rPr>
          <w:rFonts w:ascii="Times New Roman" w:hAnsi="Times New Roman" w:eastAsia="Times New Roman" w:cs="Times New Roman"/>
          <w:sz w:val="28"/>
          <w:szCs w:val="28"/>
          <w:rtl w:val="0"/>
        </w:rPr>
        <w:t>______</w:t>
      </w:r>
    </w:p>
    <w:p w14:paraId="06644D5F">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Курс _____</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_________</w:t>
      </w:r>
    </w:p>
    <w:p w14:paraId="54A5C3B7">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 (ка) ____</w:t>
      </w:r>
      <w:r>
        <w:rPr>
          <w:rFonts w:ascii="Times New Roman" w:hAnsi="Times New Roman" w:eastAsia="Times New Roman" w:cs="Times New Roman"/>
          <w:sz w:val="28"/>
          <w:szCs w:val="28"/>
          <w:rtl w:val="0"/>
          <w:lang w:val="uk-UA"/>
        </w:rPr>
        <w:t>Супруненко</w:t>
      </w:r>
      <w:r>
        <w:rPr>
          <w:rFonts w:hint="default" w:ascii="Times New Roman" w:hAnsi="Times New Roman" w:eastAsia="Times New Roman" w:cs="Times New Roman"/>
          <w:sz w:val="28"/>
          <w:szCs w:val="28"/>
          <w:rtl w:val="0"/>
          <w:lang w:val="uk-UA"/>
        </w:rPr>
        <w:t xml:space="preserve"> М. І. </w:t>
      </w:r>
      <w:r>
        <w:rPr>
          <w:rFonts w:ascii="Times New Roman" w:hAnsi="Times New Roman" w:eastAsia="Times New Roman" w:cs="Times New Roman"/>
          <w:sz w:val="28"/>
          <w:szCs w:val="28"/>
          <w:rtl w:val="0"/>
        </w:rPr>
        <w:t>____</w:t>
      </w:r>
    </w:p>
    <w:p w14:paraId="1A9B61F2">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Дата оформлення ______</w:t>
      </w:r>
      <w:r>
        <w:rPr>
          <w:rFonts w:hint="default" w:ascii="Times New Roman" w:hAnsi="Times New Roman" w:eastAsia="Times New Roman" w:cs="Times New Roman"/>
          <w:sz w:val="28"/>
          <w:szCs w:val="28"/>
          <w:rtl w:val="0"/>
          <w:lang w:val="uk-UA"/>
        </w:rPr>
        <w:t>28.02.2025</w:t>
      </w:r>
      <w:r>
        <w:rPr>
          <w:rFonts w:ascii="Times New Roman" w:hAnsi="Times New Roman" w:eastAsia="Times New Roman" w:cs="Times New Roman"/>
          <w:sz w:val="28"/>
          <w:szCs w:val="28"/>
          <w:rtl w:val="0"/>
        </w:rPr>
        <w:t>_______</w:t>
      </w:r>
    </w:p>
    <w:p w14:paraId="3EED36AF">
      <w:pPr>
        <w:ind w:left="3402" w:firstLine="0"/>
        <w:rPr>
          <w:rFonts w:ascii="Times New Roman" w:hAnsi="Times New Roman" w:eastAsia="Times New Roman" w:cs="Times New Roman"/>
          <w:sz w:val="28"/>
          <w:szCs w:val="28"/>
        </w:rPr>
      </w:pPr>
    </w:p>
    <w:p w14:paraId="3F80FD72">
      <w:pPr>
        <w:ind w:left="3402" w:firstLine="0"/>
        <w:rPr>
          <w:rFonts w:ascii="Times New Roman" w:hAnsi="Times New Roman" w:eastAsia="Times New Roman" w:cs="Times New Roman"/>
          <w:sz w:val="28"/>
          <w:szCs w:val="28"/>
        </w:rPr>
      </w:pPr>
    </w:p>
    <w:p w14:paraId="3919B78C">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Перевірив _________________________</w:t>
      </w:r>
    </w:p>
    <w:p w14:paraId="6F8A0902">
      <w:pPr>
        <w:ind w:left="3402"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Дата ________________</w:t>
      </w:r>
    </w:p>
    <w:p w14:paraId="19CAC3B0">
      <w:pPr>
        <w:ind w:left="3402" w:firstLine="0"/>
        <w:rPr>
          <w:rFonts w:ascii="Times New Roman" w:hAnsi="Times New Roman" w:eastAsia="Times New Roman" w:cs="Times New Roman"/>
          <w:sz w:val="28"/>
          <w:szCs w:val="28"/>
        </w:rPr>
      </w:pPr>
    </w:p>
    <w:p w14:paraId="00000033">
      <w:pPr>
        <w:ind w:left="3402" w:firstLine="0"/>
        <w:rPr>
          <w:rFonts w:ascii="Times New Roman" w:hAnsi="Times New Roman" w:eastAsia="Times New Roman" w:cs="Times New Roman"/>
          <w:sz w:val="28"/>
          <w:szCs w:val="28"/>
        </w:rPr>
      </w:pPr>
    </w:p>
    <w:p w14:paraId="00000034">
      <w:pPr>
        <w:ind w:left="3402" w:firstLine="0"/>
        <w:rPr>
          <w:rFonts w:ascii="Times New Roman" w:hAnsi="Times New Roman" w:eastAsia="Times New Roman" w:cs="Times New Roman"/>
          <w:sz w:val="28"/>
          <w:szCs w:val="28"/>
        </w:rPr>
      </w:pPr>
    </w:p>
    <w:p w14:paraId="00000035">
      <w:pPr>
        <w:ind w:left="3402" w:firstLine="0"/>
        <w:rPr>
          <w:rFonts w:ascii="Times New Roman" w:hAnsi="Times New Roman" w:eastAsia="Times New Roman" w:cs="Times New Roman"/>
          <w:sz w:val="28"/>
          <w:szCs w:val="28"/>
        </w:rPr>
      </w:pPr>
    </w:p>
    <w:p w14:paraId="00000036">
      <w:pPr>
        <w:ind w:left="3402" w:firstLine="0"/>
        <w:rPr>
          <w:rFonts w:ascii="Times New Roman" w:hAnsi="Times New Roman" w:eastAsia="Times New Roman" w:cs="Times New Roman"/>
          <w:sz w:val="28"/>
          <w:szCs w:val="28"/>
        </w:rPr>
      </w:pPr>
    </w:p>
    <w:p w14:paraId="00000037">
      <w:pPr>
        <w:ind w:left="3402" w:firstLine="0"/>
        <w:rPr>
          <w:rFonts w:ascii="Times New Roman" w:hAnsi="Times New Roman" w:eastAsia="Times New Roman" w:cs="Times New Roman"/>
          <w:sz w:val="28"/>
          <w:szCs w:val="28"/>
        </w:rPr>
      </w:pPr>
    </w:p>
    <w:p w14:paraId="00000038">
      <w:pPr>
        <w:ind w:left="3402" w:firstLine="0"/>
        <w:rPr>
          <w:rFonts w:ascii="Times New Roman" w:hAnsi="Times New Roman" w:eastAsia="Times New Roman" w:cs="Times New Roman"/>
          <w:sz w:val="28"/>
          <w:szCs w:val="28"/>
        </w:rPr>
      </w:pPr>
    </w:p>
    <w:p w14:paraId="00000039">
      <w:pPr>
        <w:ind w:left="3402" w:firstLine="0"/>
        <w:rPr>
          <w:rFonts w:ascii="Times New Roman" w:hAnsi="Times New Roman" w:eastAsia="Times New Roman" w:cs="Times New Roman"/>
          <w:sz w:val="28"/>
          <w:szCs w:val="28"/>
        </w:rPr>
      </w:pPr>
    </w:p>
    <w:p w14:paraId="0000003A">
      <w:pPr>
        <w:ind w:left="3402" w:firstLine="0"/>
        <w:rPr>
          <w:rFonts w:ascii="Times New Roman" w:hAnsi="Times New Roman" w:eastAsia="Times New Roman" w:cs="Times New Roman"/>
          <w:sz w:val="28"/>
          <w:szCs w:val="28"/>
        </w:rPr>
      </w:pPr>
    </w:p>
    <w:p w14:paraId="0000003B">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МЕТА: Метою практичної роботи є формування професійних вмінь та навичок щодо базових засад аналізу текстів, вміння застосовувати отримані знання на практиці в практичних задачах інтелектуального аналізу даних</w:t>
      </w:r>
    </w:p>
    <w:p w14:paraId="0000003C">
      <w:pPr>
        <w:ind w:firstLine="709"/>
        <w:jc w:val="both"/>
        <w:rPr>
          <w:rFonts w:ascii="Times New Roman" w:hAnsi="Times New Roman" w:eastAsia="Times New Roman" w:cs="Times New Roman"/>
          <w:sz w:val="28"/>
          <w:szCs w:val="28"/>
        </w:rPr>
      </w:pPr>
    </w:p>
    <w:p w14:paraId="0000003D">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ОСНАЩЕННЯ:</w:t>
      </w:r>
    </w:p>
    <w:p w14:paraId="0000003E">
      <w:pPr>
        <w:spacing w:after="120" w:line="240" w:lineRule="auto"/>
        <w:ind w:firstLine="709"/>
        <w:rPr>
          <w:rFonts w:ascii="Times New Roman" w:hAnsi="Times New Roman" w:eastAsia="Times New Roman" w:cs="Times New Roman"/>
          <w:sz w:val="24"/>
          <w:szCs w:val="24"/>
        </w:rPr>
      </w:pPr>
      <w:r>
        <w:rPr>
          <w:rFonts w:ascii="Times New Roman" w:hAnsi="Times New Roman" w:eastAsia="Times New Roman" w:cs="Times New Roman"/>
          <w:sz w:val="28"/>
          <w:szCs w:val="28"/>
          <w:rtl w:val="0"/>
        </w:rPr>
        <w:t xml:space="preserve">ТЕОРІЯ: </w:t>
      </w:r>
      <w:r>
        <w:rPr>
          <w:rFonts w:ascii="Times New Roman" w:hAnsi="Times New Roman" w:eastAsia="Times New Roman" w:cs="Times New Roman"/>
          <w:sz w:val="24"/>
          <w:szCs w:val="24"/>
          <w:rtl w:val="0"/>
        </w:rPr>
        <w:t>Оброблені (tidy) «акуратні» дані мають певну структуру:</w:t>
      </w:r>
    </w:p>
    <w:p w14:paraId="0000003F">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Кожна змінна є стовпцем.</w:t>
      </w:r>
    </w:p>
    <w:p w14:paraId="0000004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9"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Кожне спостереження є рядком.</w:t>
      </w:r>
    </w:p>
    <w:p w14:paraId="0000004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429" w:right="0" w:hanging="360"/>
        <w:jc w:val="left"/>
        <w:rPr>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Кожен вид одиниці спостереження являє собою таблицю.</w:t>
      </w:r>
    </w:p>
    <w:p w14:paraId="00000042">
      <w:pPr>
        <w:spacing w:after="12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Таким чином, ми визначаємо оброблений текстовий формат як таблицю з одним маркером (токеном) на рядок (</w:t>
      </w:r>
      <w:r>
        <w:rPr>
          <w:rFonts w:ascii="Times New Roman" w:hAnsi="Times New Roman" w:eastAsia="Times New Roman" w:cs="Times New Roman"/>
          <w:b/>
          <w:sz w:val="28"/>
          <w:szCs w:val="28"/>
          <w:rtl w:val="0"/>
        </w:rPr>
        <w:t>a table with one-token-per-row</w:t>
      </w:r>
      <w:r>
        <w:rPr>
          <w:rFonts w:ascii="Times New Roman" w:hAnsi="Times New Roman" w:eastAsia="Times New Roman" w:cs="Times New Roman"/>
          <w:sz w:val="28"/>
          <w:szCs w:val="28"/>
          <w:rtl w:val="0"/>
        </w:rPr>
        <w:t xml:space="preserve">). </w:t>
      </w:r>
    </w:p>
    <w:p w14:paraId="00000043">
      <w:pPr>
        <w:spacing w:after="12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Токен — це значуща одиниця тексту, наприклад слово, яку ми хочемо використовувати для аналізу, а токенізація — це процес поділу тексту на токени. Ця структура «один маркер на рядок» залежить від того, як текст часто зберігається в поточному аналізі, можливо, у вигляді рядків або в матриці термінів документа.</w:t>
      </w:r>
    </w:p>
    <w:p w14:paraId="00000044">
      <w:pPr>
        <w:spacing w:after="12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Для акуратного видобутку (mining) тексту токен, який зберігається в кожному рядку, найчастіше є окремим словом, але також може бути n-грамою, реченням або абзацом. У пакеті «tidytext» ми реалізовуємо функціональність для токенізації часто використовуваних одиниць тексту, і перетворюємо у формат «один терм на рядок».</w:t>
      </w:r>
    </w:p>
    <w:p w14:paraId="00000045">
      <w:pPr>
        <w:spacing w:after="12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Оброблені (tidy) набори даних дозволяють маніпулювати стандартним набором «tidy» інструментів, включаючи такі популярні пакети, як dplyr (Wickham and Francois 2016), tidyr (Wickham 2016), ggplot2 (Wickham 2009) і broom (Robinson 2017).</w:t>
      </w:r>
    </w:p>
    <w:p w14:paraId="00000046">
      <w:pPr>
        <w:spacing w:after="120" w:line="24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Структурування текстових даних таким чином означає, що вони відповідають принципам акуратності даних і ними можна маніпулювати за допомогою набору узгоджених інструментів.</w:t>
      </w:r>
    </w:p>
    <w:p w14:paraId="00000047">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Рядок (String)</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Текст можна, звичайно, зберігати як рядки, тобто вектори символів, у R, і часто текстові дані спочатку зчитуються в пам’ять у цій формі.</w:t>
      </w:r>
    </w:p>
    <w:p w14:paraId="0000004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Корпус (Corpus)</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ці типи об’єктів зазвичай містять необроблені рядки, анотовані додатковими метаданими та деталями.</w:t>
      </w:r>
    </w:p>
    <w:p w14:paraId="00000049">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Матриця документ-термін</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i w:val="0"/>
          <w:smallCaps w:val="0"/>
          <w:strike w:val="0"/>
          <w:color w:val="000000"/>
          <w:sz w:val="28"/>
          <w:szCs w:val="28"/>
          <w:u w:val="none"/>
          <w:shd w:val="clear" w:fill="auto"/>
          <w:vertAlign w:val="baseline"/>
          <w:rtl w:val="0"/>
        </w:rPr>
        <w:t>Document-term matrix</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це розріджена матриця, що описує набір (тобто корпус) документів з одним рядком для кожного документа та одним стовпцем для кожного терміна. Значення в матриці зазвичай є кількістю слів або tf-idf.</w:t>
      </w:r>
    </w:p>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Подібність Жаккара множин A та B визначається таким рівнянням:</w:t>
      </w:r>
    </w:p>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709"/>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Cambria Math" w:hAnsi="Cambria Math" w:eastAsia="Cambria Math" w:cs="Cambria Math"/>
          <w:b w:val="0"/>
          <w:i w:val="0"/>
          <w:smallCaps w:val="0"/>
          <w:strike w:val="0"/>
          <w:color w:val="000000"/>
          <w:sz w:val="28"/>
          <w:szCs w:val="28"/>
          <w:u w:val="none"/>
          <w:shd w:val="clear" w:fill="auto"/>
          <w:vertAlign w:val="baseline"/>
          <w:rtl w:val="0"/>
        </w:rPr>
        <w:t>𝑆𝐼𝑀</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Cambria Math" w:hAnsi="Cambria Math" w:eastAsia="Cambria Math" w:cs="Cambria Math"/>
          <w:b w:val="0"/>
          <w:i w:val="0"/>
          <w:smallCaps w:val="0"/>
          <w:strike w:val="0"/>
          <w:color w:val="000000"/>
          <w:sz w:val="28"/>
          <w:szCs w:val="28"/>
          <w:u w:val="none"/>
          <w:shd w:val="clear" w:fill="auto"/>
          <w:vertAlign w:val="baseline"/>
          <w:rtl w:val="0"/>
        </w:rPr>
        <w:t>𝐴</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Cambria Math" w:hAnsi="Cambria Math" w:eastAsia="Cambria Math" w:cs="Cambria Math"/>
          <w:b w:val="0"/>
          <w:i w:val="0"/>
          <w:smallCaps w:val="0"/>
          <w:strike w:val="0"/>
          <w:color w:val="000000"/>
          <w:sz w:val="28"/>
          <w:szCs w:val="28"/>
          <w:u w:val="none"/>
          <w:shd w:val="clear" w:fill="auto"/>
          <w:vertAlign w:val="baseline"/>
          <w:rtl w:val="0"/>
        </w:rPr>
        <w:t>𝐵</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Cambria Math" w:hAnsi="Cambria Math" w:eastAsia="Cambria Math" w:cs="Cambria Math"/>
          <w:b w:val="0"/>
          <w:i w:val="0"/>
          <w:smallCaps w:val="0"/>
          <w:strike w:val="0"/>
          <w:color w:val="000000"/>
          <w:sz w:val="28"/>
          <w:szCs w:val="28"/>
          <w:u w:val="none"/>
          <w:shd w:val="clear" w:fill="auto"/>
          <w:vertAlign w:val="baseline"/>
          <w:rtl w:val="0"/>
        </w:rPr>
        <w:t>𝐴</w:t>
      </w:r>
      <w:r>
        <w:rPr>
          <w:rFonts w:ascii="Gungsuh" w:hAnsi="Gungsuh" w:eastAsia="Gungsuh" w:cs="Gungsuh"/>
          <w:b w:val="0"/>
          <w:i w:val="0"/>
          <w:smallCaps w:val="0"/>
          <w:strike w:val="0"/>
          <w:color w:val="000000"/>
          <w:sz w:val="28"/>
          <w:szCs w:val="28"/>
          <w:u w:val="none"/>
          <w:shd w:val="clear" w:fill="auto"/>
          <w:vertAlign w:val="baseline"/>
          <w:rtl w:val="0"/>
        </w:rPr>
        <w:t>∩</w:t>
      </w:r>
      <w:r>
        <w:rPr>
          <w:rFonts w:ascii="Cambria Math" w:hAnsi="Cambria Math" w:eastAsia="Cambria Math" w:cs="Cambria Math"/>
          <w:b w:val="0"/>
          <w:i w:val="0"/>
          <w:smallCaps w:val="0"/>
          <w:strike w:val="0"/>
          <w:color w:val="000000"/>
          <w:sz w:val="28"/>
          <w:szCs w:val="28"/>
          <w:u w:val="none"/>
          <w:shd w:val="clear" w:fill="auto"/>
          <w:vertAlign w:val="baseline"/>
          <w:rtl w:val="0"/>
        </w:rPr>
        <w:t>𝐵</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r>
        <w:rPr>
          <w:rFonts w:ascii="Cambria Math" w:hAnsi="Cambria Math" w:eastAsia="Cambria Math" w:cs="Cambria Math"/>
          <w:b w:val="0"/>
          <w:i w:val="0"/>
          <w:smallCaps w:val="0"/>
          <w:strike w:val="0"/>
          <w:color w:val="000000"/>
          <w:sz w:val="28"/>
          <w:szCs w:val="28"/>
          <w:u w:val="none"/>
          <w:shd w:val="clear" w:fill="auto"/>
          <w:vertAlign w:val="baseline"/>
          <w:rtl w:val="0"/>
        </w:rPr>
        <w:t>𝐴∪𝐵</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її можна позначити SIM(A,B).</w:t>
      </w: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120" w:line="240" w:lineRule="auto"/>
        <w:ind w:left="0" w:right="0" w:firstLine="709"/>
        <w:jc w:val="both"/>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Подібність Жаккара описує відношення розміру перетинів множин A та B до розміру їх об'єднання.</w:t>
      </w:r>
    </w:p>
    <w:p w14:paraId="0000004D">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Подібність між двома документами можна виміряти, обчисливши косинус подібності між їхніми векторними представленнями.  </w:t>
      </w:r>
      <w:r>
        <w:drawing>
          <wp:anchor distT="0" distB="0" distL="114300" distR="114300" simplePos="0" relativeHeight="251659264" behindDoc="0" locked="0" layoutInCell="1" allowOverlap="1">
            <wp:simplePos x="0" y="0"/>
            <wp:positionH relativeFrom="column">
              <wp:posOffset>81280</wp:posOffset>
            </wp:positionH>
            <wp:positionV relativeFrom="paragraph">
              <wp:posOffset>140335</wp:posOffset>
            </wp:positionV>
            <wp:extent cx="2089150" cy="144653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6"/>
                    <a:srcRect/>
                    <a:stretch>
                      <a:fillRect/>
                    </a:stretch>
                  </pic:blipFill>
                  <pic:spPr>
                    <a:xfrm>
                      <a:off x="0" y="0"/>
                      <a:ext cx="2089150" cy="1446530"/>
                    </a:xfrm>
                    <a:prstGeom prst="rect">
                      <a:avLst/>
                    </a:prstGeom>
                  </pic:spPr>
                </pic:pic>
              </a:graphicData>
            </a:graphic>
          </wp:anchor>
        </w:drawing>
      </w:r>
    </w:p>
    <w:p w14:paraId="0000004E">
      <w:pPr>
        <w:jc w:val="center"/>
        <w:rPr>
          <w:rFonts w:ascii="Cambria Math" w:hAnsi="Cambria Math" w:eastAsia="Cambria Math" w:cs="Cambria Math"/>
          <w:sz w:val="28"/>
          <w:szCs w:val="28"/>
        </w:rPr>
      </w:pPr>
      <m:oMathPara>
        <m:oMath>
          <m:r>
            <m:rPr/>
            <w:rPr>
              <w:rFonts w:ascii="Cambria Math" w:hAnsi="Cambria Math" w:eastAsia="Cambria Math" w:cs="Cambria Math"/>
              <w:sz w:val="28"/>
              <w:szCs w:val="28"/>
            </w:rPr>
            <m:t>CosSim</m:t>
          </m:r>
          <m:d>
            <m:dPr>
              <m:ctrlPr>
                <w:rPr>
                  <w:rFonts w:ascii="Cambria Math" w:hAnsi="Cambria Math" w:eastAsia="Cambria Math" w:cs="Cambria Math"/>
                  <w:sz w:val="28"/>
                  <w:szCs w:val="28"/>
                </w:rPr>
              </m:ctrlPr>
            </m:dPr>
            <m:e>
              <m:r>
                <m:rPr/>
                <w:rPr>
                  <w:rFonts w:ascii="Cambria Math" w:hAnsi="Cambria Math" w:eastAsia="Cambria Math" w:cs="Cambria Math"/>
                  <w:sz w:val="28"/>
                  <w:szCs w:val="28"/>
                </w:rPr>
                <m:t>A,B</m:t>
              </m:r>
              <m:ctrlPr>
                <w:rPr>
                  <w:rFonts w:ascii="Cambria Math" w:hAnsi="Cambria Math" w:eastAsia="Cambria Math" w:cs="Cambria Math"/>
                  <w:sz w:val="28"/>
                  <w:szCs w:val="28"/>
                </w:rPr>
              </m:ctrlPr>
            </m:e>
          </m:d>
          <m:r>
            <m:rPr/>
            <w:rPr>
              <w:rFonts w:ascii="Cambria Math" w:hAnsi="Cambria Math" w:eastAsia="Cambria Math" w:cs="Cambria Math"/>
              <w:sz w:val="28"/>
              <w:szCs w:val="28"/>
            </w:rPr>
            <m:t>=</m:t>
          </m:r>
          <m:f>
            <m:fPr>
              <m:ctrlPr>
                <w:rPr>
                  <w:rFonts w:ascii="Cambria Math" w:hAnsi="Cambria Math" w:eastAsia="Cambria Math" w:cs="Cambria Math"/>
                  <w:sz w:val="28"/>
                  <w:szCs w:val="28"/>
                </w:rPr>
              </m:ctrlPr>
            </m:fPr>
            <m:num>
              <m:nary>
                <m:naryPr>
                  <m:chr m:val="∑"/>
                  <m:ctrlPr>
                    <w:rPr>
                      <w:rFonts w:ascii="Cambria Math" w:hAnsi="Cambria Math" w:eastAsia="Cambria Math" w:cs="Cambria Math"/>
                      <w:sz w:val="28"/>
                      <w:szCs w:val="28"/>
                    </w:rPr>
                  </m:ctrlPr>
                </m:naryPr>
                <m:sub>
                  <m:r>
                    <m:rPr/>
                    <w:rPr>
                      <w:rFonts w:ascii="Cambria Math" w:hAnsi="Cambria Math" w:eastAsia="Cambria Math" w:cs="Cambria Math"/>
                      <w:sz w:val="28"/>
                      <w:szCs w:val="28"/>
                    </w:rPr>
                    <m:t>i=1</m:t>
                  </m:r>
                  <m:ctrlPr>
                    <w:rPr>
                      <w:rFonts w:ascii="Cambria Math" w:hAnsi="Cambria Math" w:eastAsia="Cambria Math" w:cs="Cambria Math"/>
                      <w:sz w:val="28"/>
                      <w:szCs w:val="28"/>
                    </w:rPr>
                  </m:ctrlPr>
                </m:sub>
                <m:sup>
                  <m:r>
                    <m:rPr/>
                    <w:rPr>
                      <w:rFonts w:ascii="Cambria Math" w:hAnsi="Cambria Math" w:eastAsia="Cambria Math" w:cs="Cambria Math"/>
                      <w:sz w:val="28"/>
                      <w:szCs w:val="28"/>
                    </w:rPr>
                    <m:t>n</m:t>
                  </m:r>
                  <m:ctrlPr>
                    <w:rPr>
                      <w:rFonts w:ascii="Cambria Math" w:hAnsi="Cambria Math" w:eastAsia="Cambria Math" w:cs="Cambria Math"/>
                      <w:sz w:val="28"/>
                      <w:szCs w:val="28"/>
                    </w:rPr>
                  </m:ctrlPr>
                </m:sup>
                <m:e>
                  <m:ctrlPr>
                    <w:rPr>
                      <w:rFonts w:ascii="Cambria Math" w:hAnsi="Cambria Math" w:eastAsia="Cambria Math" w:cs="Cambria Math"/>
                      <w:sz w:val="28"/>
                      <w:szCs w:val="28"/>
                    </w:rPr>
                  </m:ctrlPr>
                </m:e>
              </m:nary>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A</m:t>
                  </m:r>
                  <m:ctrlPr>
                    <w:rPr>
                      <w:rFonts w:ascii="Cambria Math" w:hAnsi="Cambria Math" w:eastAsia="Cambria Math" w:cs="Cambria Math"/>
                      <w:sz w:val="28"/>
                      <w:szCs w:val="28"/>
                    </w:rPr>
                  </m:ctrlPr>
                </m:e>
                <m:sub>
                  <m:r>
                    <m:rPr/>
                    <w:rPr>
                      <w:rFonts w:ascii="Cambria Math" w:hAnsi="Cambria Math" w:eastAsia="Cambria Math" w:cs="Cambria Math"/>
                      <w:sz w:val="28"/>
                      <w:szCs w:val="28"/>
                    </w:rPr>
                    <m:t>i</m:t>
                  </m:r>
                  <m:ctrlPr>
                    <w:rPr>
                      <w:rFonts w:ascii="Cambria Math" w:hAnsi="Cambria Math" w:eastAsia="Cambria Math" w:cs="Cambria Math"/>
                      <w:sz w:val="28"/>
                      <w:szCs w:val="28"/>
                    </w:rPr>
                  </m:ctrlPr>
                </m:sub>
              </m:sSub>
              <m:r>
                <m:rPr/>
                <w:rPr>
                  <w:rFonts w:ascii="Cambria Math" w:hAnsi="Cambria Math" w:eastAsia="Cambria Math" w:cs="Cambria Math"/>
                  <w:sz w:val="28"/>
                  <w:szCs w:val="28"/>
                </w:rPr>
                <m:t>∙</m:t>
              </m:r>
              <m:sSub>
                <m:sSubPr>
                  <m:ctrlPr>
                    <w:rPr>
                      <w:rFonts w:ascii="Cambria Math" w:hAnsi="Cambria Math" w:eastAsia="Cambria Math" w:cs="Cambria Math"/>
                      <w:sz w:val="28"/>
                      <w:szCs w:val="28"/>
                    </w:rPr>
                  </m:ctrlPr>
                </m:sSubPr>
                <m:e>
                  <m:r>
                    <m:rPr/>
                    <w:rPr>
                      <w:rFonts w:ascii="Cambria Math" w:hAnsi="Cambria Math" w:eastAsia="Cambria Math" w:cs="Cambria Math"/>
                      <w:sz w:val="28"/>
                      <w:szCs w:val="28"/>
                    </w:rPr>
                    <m:t>B</m:t>
                  </m:r>
                  <m:ctrlPr>
                    <w:rPr>
                      <w:rFonts w:ascii="Cambria Math" w:hAnsi="Cambria Math" w:eastAsia="Cambria Math" w:cs="Cambria Math"/>
                      <w:sz w:val="28"/>
                      <w:szCs w:val="28"/>
                    </w:rPr>
                  </m:ctrlPr>
                </m:e>
                <m:sub>
                  <m:r>
                    <m:rPr/>
                    <w:rPr>
                      <w:rFonts w:ascii="Cambria Math" w:hAnsi="Cambria Math" w:eastAsia="Cambria Math" w:cs="Cambria Math"/>
                      <w:sz w:val="28"/>
                      <w:szCs w:val="28"/>
                    </w:rPr>
                    <m:t>i</m:t>
                  </m:r>
                  <m:ctrlPr>
                    <w:rPr>
                      <w:rFonts w:ascii="Cambria Math" w:hAnsi="Cambria Math" w:eastAsia="Cambria Math" w:cs="Cambria Math"/>
                      <w:sz w:val="28"/>
                      <w:szCs w:val="28"/>
                    </w:rPr>
                  </m:ctrlPr>
                </m:sub>
              </m:sSub>
              <m:ctrlPr>
                <w:rPr>
                  <w:rFonts w:ascii="Cambria Math" w:hAnsi="Cambria Math" w:eastAsia="Cambria Math" w:cs="Cambria Math"/>
                  <w:sz w:val="28"/>
                  <w:szCs w:val="28"/>
                </w:rPr>
              </m:ctrlPr>
            </m:num>
            <m:den>
              <m:rad>
                <m:radPr>
                  <m:degHide m:val="1"/>
                  <m:ctrlPr>
                    <w:rPr>
                      <w:rFonts w:ascii="Cambria Math" w:hAnsi="Cambria Math" w:eastAsia="Cambria Math" w:cs="Cambria Math"/>
                      <w:sz w:val="28"/>
                      <w:szCs w:val="28"/>
                    </w:rPr>
                  </m:ctrlPr>
                </m:radPr>
                <m:deg>
                  <m:ctrlPr>
                    <w:rPr>
                      <w:rFonts w:ascii="Cambria Math" w:hAnsi="Cambria Math" w:eastAsia="Cambria Math" w:cs="Cambria Math"/>
                      <w:sz w:val="28"/>
                      <w:szCs w:val="28"/>
                    </w:rPr>
                  </m:ctrlPr>
                </m:deg>
                <m:e>
                  <m:nary>
                    <m:naryPr>
                      <m:chr m:val="∑"/>
                      <m:ctrlPr>
                        <w:rPr>
                          <w:rFonts w:ascii="Cambria Math" w:hAnsi="Cambria Math" w:eastAsia="Cambria Math" w:cs="Cambria Math"/>
                          <w:sz w:val="28"/>
                          <w:szCs w:val="28"/>
                        </w:rPr>
                      </m:ctrlPr>
                    </m:naryPr>
                    <m:sub>
                      <m:r>
                        <m:rPr/>
                        <w:rPr>
                          <w:rFonts w:ascii="Cambria Math" w:hAnsi="Cambria Math" w:eastAsia="Cambria Math" w:cs="Cambria Math"/>
                          <w:sz w:val="28"/>
                          <w:szCs w:val="28"/>
                        </w:rPr>
                        <m:t>i=1</m:t>
                      </m:r>
                      <m:ctrlPr>
                        <w:rPr>
                          <w:rFonts w:ascii="Cambria Math" w:hAnsi="Cambria Math" w:eastAsia="Cambria Math" w:cs="Cambria Math"/>
                          <w:sz w:val="28"/>
                          <w:szCs w:val="28"/>
                        </w:rPr>
                      </m:ctrlPr>
                    </m:sub>
                    <m:sup>
                      <m:r>
                        <m:rPr/>
                        <w:rPr>
                          <w:rFonts w:ascii="Cambria Math" w:hAnsi="Cambria Math" w:eastAsia="Cambria Math" w:cs="Cambria Math"/>
                          <w:sz w:val="28"/>
                          <w:szCs w:val="28"/>
                        </w:rPr>
                        <m:t>n</m:t>
                      </m:r>
                      <m:ctrlPr>
                        <w:rPr>
                          <w:rFonts w:ascii="Cambria Math" w:hAnsi="Cambria Math" w:eastAsia="Cambria Math" w:cs="Cambria Math"/>
                          <w:sz w:val="28"/>
                          <w:szCs w:val="28"/>
                        </w:rPr>
                      </m:ctrlPr>
                    </m:sup>
                    <m:e>
                      <m:ctrlPr>
                        <w:rPr>
                          <w:rFonts w:ascii="Cambria Math" w:hAnsi="Cambria Math" w:eastAsia="Cambria Math" w:cs="Cambria Math"/>
                          <w:sz w:val="28"/>
                          <w:szCs w:val="28"/>
                        </w:rPr>
                      </m:ctrlPr>
                    </m:e>
                  </m:nary>
                  <m:sSubSup>
                    <m:sSubSupPr>
                      <m:ctrlPr>
                        <w:rPr>
                          <w:rFonts w:ascii="Cambria Math" w:hAnsi="Cambria Math" w:eastAsia="Cambria Math" w:cs="Cambria Math"/>
                          <w:sz w:val="28"/>
                          <w:szCs w:val="28"/>
                        </w:rPr>
                      </m:ctrlPr>
                    </m:sSubSupPr>
                    <m:e>
                      <m:r>
                        <m:rPr/>
                        <w:rPr>
                          <w:rFonts w:ascii="Cambria Math" w:hAnsi="Cambria Math" w:eastAsia="Cambria Math" w:cs="Cambria Math"/>
                          <w:sz w:val="28"/>
                          <w:szCs w:val="28"/>
                        </w:rPr>
                        <m:t>A</m:t>
                      </m:r>
                      <m:ctrlPr>
                        <w:rPr>
                          <w:rFonts w:ascii="Cambria Math" w:hAnsi="Cambria Math" w:eastAsia="Cambria Math" w:cs="Cambria Math"/>
                          <w:sz w:val="28"/>
                          <w:szCs w:val="28"/>
                        </w:rPr>
                      </m:ctrlPr>
                    </m:e>
                    <m:sub>
                      <m:r>
                        <m:rPr/>
                        <w:rPr>
                          <w:rFonts w:ascii="Cambria Math" w:hAnsi="Cambria Math" w:eastAsia="Cambria Math" w:cs="Cambria Math"/>
                          <w:sz w:val="28"/>
                          <w:szCs w:val="28"/>
                        </w:rPr>
                        <m:t>i</m:t>
                      </m:r>
                      <m:ctrlPr>
                        <w:rPr>
                          <w:rFonts w:ascii="Cambria Math" w:hAnsi="Cambria Math" w:eastAsia="Cambria Math" w:cs="Cambria Math"/>
                          <w:sz w:val="28"/>
                          <w:szCs w:val="28"/>
                        </w:rPr>
                      </m:ctrlPr>
                    </m:sub>
                    <m:sup>
                      <m:r>
                        <m:rPr/>
                        <w:rPr>
                          <w:rFonts w:ascii="Cambria Math" w:hAnsi="Cambria Math" w:eastAsia="Cambria Math" w:cs="Cambria Math"/>
                          <w:sz w:val="28"/>
                          <w:szCs w:val="28"/>
                        </w:rPr>
                        <m:t>2</m:t>
                      </m:r>
                      <m:ctrlPr>
                        <w:rPr>
                          <w:rFonts w:ascii="Cambria Math" w:hAnsi="Cambria Math" w:eastAsia="Cambria Math" w:cs="Cambria Math"/>
                          <w:sz w:val="28"/>
                          <w:szCs w:val="28"/>
                        </w:rPr>
                      </m:ctrlPr>
                    </m:sup>
                  </m:sSubSup>
                  <m:rad>
                    <m:radPr>
                      <m:degHide m:val="1"/>
                      <m:ctrlPr>
                        <w:rPr>
                          <w:rFonts w:ascii="Cambria Math" w:hAnsi="Cambria Math" w:eastAsia="Cambria Math" w:cs="Cambria Math"/>
                          <w:sz w:val="28"/>
                          <w:szCs w:val="28"/>
                        </w:rPr>
                      </m:ctrlPr>
                    </m:radPr>
                    <m:deg>
                      <m:ctrlPr>
                        <w:rPr>
                          <w:rFonts w:ascii="Cambria Math" w:hAnsi="Cambria Math" w:eastAsia="Cambria Math" w:cs="Cambria Math"/>
                          <w:sz w:val="28"/>
                          <w:szCs w:val="28"/>
                        </w:rPr>
                      </m:ctrlPr>
                    </m:deg>
                    <m:e>
                      <m:nary>
                        <m:naryPr>
                          <m:chr m:val="∑"/>
                          <m:ctrlPr>
                            <w:rPr>
                              <w:rFonts w:ascii="Cambria Math" w:hAnsi="Cambria Math" w:eastAsia="Cambria Math" w:cs="Cambria Math"/>
                              <w:sz w:val="28"/>
                              <w:szCs w:val="28"/>
                            </w:rPr>
                          </m:ctrlPr>
                        </m:naryPr>
                        <m:sub>
                          <m:r>
                            <m:rPr/>
                            <w:rPr>
                              <w:rFonts w:ascii="Cambria Math" w:hAnsi="Cambria Math" w:eastAsia="Cambria Math" w:cs="Cambria Math"/>
                              <w:sz w:val="28"/>
                              <w:szCs w:val="28"/>
                            </w:rPr>
                            <m:t>i=1</m:t>
                          </m:r>
                          <m:ctrlPr>
                            <w:rPr>
                              <w:rFonts w:ascii="Cambria Math" w:hAnsi="Cambria Math" w:eastAsia="Cambria Math" w:cs="Cambria Math"/>
                              <w:sz w:val="28"/>
                              <w:szCs w:val="28"/>
                            </w:rPr>
                          </m:ctrlPr>
                        </m:sub>
                        <m:sup>
                          <m:r>
                            <m:rPr/>
                            <w:rPr>
                              <w:rFonts w:ascii="Cambria Math" w:hAnsi="Cambria Math" w:eastAsia="Cambria Math" w:cs="Cambria Math"/>
                              <w:sz w:val="28"/>
                              <w:szCs w:val="28"/>
                            </w:rPr>
                            <m:t>n</m:t>
                          </m:r>
                          <m:ctrlPr>
                            <w:rPr>
                              <w:rFonts w:ascii="Cambria Math" w:hAnsi="Cambria Math" w:eastAsia="Cambria Math" w:cs="Cambria Math"/>
                              <w:sz w:val="28"/>
                              <w:szCs w:val="28"/>
                            </w:rPr>
                          </m:ctrlPr>
                        </m:sup>
                        <m:e>
                          <m:ctrlPr>
                            <w:rPr>
                              <w:rFonts w:ascii="Cambria Math" w:hAnsi="Cambria Math" w:eastAsia="Cambria Math" w:cs="Cambria Math"/>
                              <w:sz w:val="28"/>
                              <w:szCs w:val="28"/>
                            </w:rPr>
                          </m:ctrlPr>
                        </m:e>
                      </m:nary>
                      <m:sSubSup>
                        <m:sSubSupPr>
                          <m:ctrlPr>
                            <w:rPr>
                              <w:rFonts w:ascii="Cambria Math" w:hAnsi="Cambria Math" w:eastAsia="Cambria Math" w:cs="Cambria Math"/>
                              <w:sz w:val="28"/>
                              <w:szCs w:val="28"/>
                            </w:rPr>
                          </m:ctrlPr>
                        </m:sSubSupPr>
                        <m:e>
                          <m:r>
                            <m:rPr/>
                            <w:rPr>
                              <w:rFonts w:ascii="Cambria Math" w:hAnsi="Cambria Math" w:eastAsia="Cambria Math" w:cs="Cambria Math"/>
                              <w:sz w:val="28"/>
                              <w:szCs w:val="28"/>
                            </w:rPr>
                            <m:t>B</m:t>
                          </m:r>
                          <m:ctrlPr>
                            <w:rPr>
                              <w:rFonts w:ascii="Cambria Math" w:hAnsi="Cambria Math" w:eastAsia="Cambria Math" w:cs="Cambria Math"/>
                              <w:sz w:val="28"/>
                              <w:szCs w:val="28"/>
                            </w:rPr>
                          </m:ctrlPr>
                        </m:e>
                        <m:sub>
                          <m:r>
                            <m:rPr/>
                            <w:rPr>
                              <w:rFonts w:ascii="Cambria Math" w:hAnsi="Cambria Math" w:eastAsia="Cambria Math" w:cs="Cambria Math"/>
                              <w:sz w:val="28"/>
                              <w:szCs w:val="28"/>
                            </w:rPr>
                            <m:t>i</m:t>
                          </m:r>
                          <m:ctrlPr>
                            <w:rPr>
                              <w:rFonts w:ascii="Cambria Math" w:hAnsi="Cambria Math" w:eastAsia="Cambria Math" w:cs="Cambria Math"/>
                              <w:sz w:val="28"/>
                              <w:szCs w:val="28"/>
                            </w:rPr>
                          </m:ctrlPr>
                        </m:sub>
                        <m:sup>
                          <m:r>
                            <m:rPr/>
                            <w:rPr>
                              <w:rFonts w:ascii="Cambria Math" w:hAnsi="Cambria Math" w:eastAsia="Cambria Math" w:cs="Cambria Math"/>
                              <w:sz w:val="28"/>
                              <w:szCs w:val="28"/>
                            </w:rPr>
                            <m:t>2</m:t>
                          </m:r>
                          <m:ctrlPr>
                            <w:rPr>
                              <w:rFonts w:ascii="Cambria Math" w:hAnsi="Cambria Math" w:eastAsia="Cambria Math" w:cs="Cambria Math"/>
                              <w:sz w:val="28"/>
                              <w:szCs w:val="28"/>
                            </w:rPr>
                          </m:ctrlPr>
                        </m:sup>
                      </m:sSubSup>
                      <m:ctrlPr>
                        <w:rPr>
                          <w:rFonts w:ascii="Cambria Math" w:hAnsi="Cambria Math" w:eastAsia="Cambria Math" w:cs="Cambria Math"/>
                          <w:sz w:val="28"/>
                          <w:szCs w:val="28"/>
                        </w:rPr>
                      </m:ctrlPr>
                    </m:e>
                  </m:rad>
                  <m:ctrlPr>
                    <w:rPr>
                      <w:rFonts w:ascii="Cambria Math" w:hAnsi="Cambria Math" w:eastAsia="Cambria Math" w:cs="Cambria Math"/>
                      <w:sz w:val="28"/>
                      <w:szCs w:val="28"/>
                    </w:rPr>
                  </m:ctrlPr>
                </m:e>
              </m:rad>
              <m:ctrlPr>
                <w:rPr>
                  <w:rFonts w:ascii="Cambria Math" w:hAnsi="Cambria Math" w:eastAsia="Cambria Math" w:cs="Cambria Math"/>
                  <w:sz w:val="28"/>
                  <w:szCs w:val="28"/>
                </w:rPr>
              </m:ctrlPr>
            </m:den>
          </m:f>
        </m:oMath>
      </m:oMathPara>
    </w:p>
    <w:p w14:paraId="0000004F">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Документи можна представити як набір векторів у векторному просторі, де кожному терміну відповідає одна вісь. Для кожного слова в документі використовується хеш-функція, яка зіставляє його з цілочисельним індексом. Після цього документ можна перетворити на набір векторів, що представляють слова в документі. Векторне представлення документів не містить порядку інформації - воно відображає, скільки разів слово з'являється в документі. При цьому втрачається порядок слів. У більшості випадків векторного представлення достатньо, щоб передати зміст документа, незважаючи на те, що порядок інформації втрачено.</w:t>
      </w:r>
    </w:p>
    <w:p w14:paraId="00000050">
      <w:pPr>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Якщо отримано косинусоїдальну подібність +1, два досліджувані документи можна вважати однаковими. Однак, зверніть увагу, що ці два документи не є фактично однаковими, але схожими на основі обраних термінів. Косинусоїдальна подібність -1 вказує на два вектори, які є діаметрально протилежними, тобто документи за абсолютно різною тематикою.</w:t>
      </w:r>
    </w:p>
    <w:p w14:paraId="00000051">
      <w:pPr>
        <w:ind w:firstLine="709"/>
        <w:jc w:val="both"/>
        <w:rPr>
          <w:rFonts w:ascii="Times New Roman" w:hAnsi="Times New Roman" w:eastAsia="Times New Roman" w:cs="Times New Roman"/>
          <w:sz w:val="28"/>
          <w:szCs w:val="28"/>
        </w:rPr>
      </w:pPr>
    </w:p>
    <w:p w14:paraId="00000052">
      <w:pPr>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ПЛАН ПРОВЕДЕННЯ ПРАКТИЧНОГО ЗАНЯТТЯ:</w:t>
      </w:r>
    </w:p>
    <w:p w14:paraId="0000005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Відповіді на вхідні питання.</w:t>
      </w:r>
    </w:p>
    <w:p w14:paraId="0000005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Проведення досліджень невеликих текстів українських класиків. Виявлення схожості текстів, підрахунок частоти використання слів.</w:t>
      </w:r>
    </w:p>
    <w:p w14:paraId="0000005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Підготовка звіту за результатами дослідження.</w:t>
      </w:r>
    </w:p>
    <w:p w14:paraId="0000005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Підготовка домашнього завдання.</w:t>
      </w:r>
    </w:p>
    <w:p w14:paraId="00000057">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Захист домашнього завдання.</w:t>
      </w:r>
    </w:p>
    <w:p w14:paraId="00000058">
      <w:pPr>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ПИТАННЯ ДЛЯ ВХІДНОГО КОНТРОЛЮ СТУДЕНТІВ:</w:t>
      </w:r>
    </w:p>
    <w:p w14:paraId="0000005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Важливість слова. Показники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 xml:space="preserve">Inverse Document Frequency, IDF та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8"/>
          <w:szCs w:val="28"/>
          <w:u w:val="single"/>
          <w:shd w:val="clear" w:fill="auto"/>
          <w:vertAlign w:val="baseline"/>
          <w:rtl w:val="0"/>
        </w:rPr>
        <w:t>term frequency.</w:t>
      </w:r>
    </w:p>
    <w:p w14:paraId="0000005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Хеш-функції. Хеш-функції. </w:t>
      </w:r>
    </w:p>
    <w:p w14:paraId="0000005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Індекси. </w:t>
      </w:r>
    </w:p>
    <w:p w14:paraId="0000005C">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Що таке схожі сутності і як їх ідентифікувати? </w:t>
      </w:r>
    </w:p>
    <w:p w14:paraId="0000005D">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Подібність документів. </w:t>
      </w:r>
    </w:p>
    <w:p w14:paraId="0000005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Представлення документів у вигляді наборів символів.</w:t>
      </w:r>
    </w:p>
    <w:p w14:paraId="0000005F">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Побудова shingle наборів на основі стоп слів.</w:t>
      </w:r>
    </w:p>
    <w:p w14:paraId="00000060">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Матричне представлення множин.</w:t>
      </w:r>
    </w:p>
    <w:p w14:paraId="00000061">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MinHash та сігнатурна матриці.</w:t>
      </w:r>
    </w:p>
    <w:p w14:paraId="00000062">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Матриця рейтингів (вподобань).</w:t>
      </w:r>
    </w:p>
    <w:p w14:paraId="00000063">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Системи Спільної фільтрації.</w:t>
      </w:r>
    </w:p>
    <w:p w14:paraId="00000064">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Системи рекомендацій на основі змісту.</w:t>
      </w:r>
    </w:p>
    <w:p w14:paraId="00000065">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Ефективність рекомендаційних систем.</w:t>
      </w:r>
    </w:p>
    <w:p w14:paraId="00000066">
      <w:pPr>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ХІД ПРОВЕДЕННЯ ПРАКТИЧНОГО ЗАНЯТТЯ:</w:t>
      </w:r>
    </w:p>
    <w:p w14:paraId="0000006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Завантажте в середовище аналізу два невеликих твори українських письменників, наприклад, Л.Українка та Т.Шевченко. Можна виконувати завантаження з ресурсів, а також можливо створити окрему змінну, в яку завантажити рядки наприклад віршів, на більше 100 строк. </w:t>
      </w:r>
    </w:p>
    <w:p w14:paraId="0000006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To be or not to be?.. Л.Українка</w:t>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Text_1 &lt;- c("Стій, серце, стій! не бийся так шалено.",</w:t>
      </w:r>
    </w:p>
    <w:p w14:paraId="0000006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"Вгамуйся, думко, не літай так буйно!",</w:t>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"Не бий крильми в порожньому просторі.",</w:t>
      </w:r>
    </w:p>
    <w:p w14:paraId="0000006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 …………….")</w:t>
      </w:r>
    </w:p>
    <w:p w14:paraId="0000006D">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Завантажте необхідні бібліотеки.</w:t>
      </w:r>
    </w:p>
    <w:p w14:paraId="0000006E">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Для перетворення вихідного тексту в акуратний (tidy) набір даних (data set), його необхідно помістити у фрейм даних (data frame) за допомогою функції tibble().</w:t>
      </w:r>
    </w:p>
    <w:p w14:paraId="0000006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Здійсніть токенізацію завантажених текстів за допомогою функції unnest_tokens().  </w:t>
      </w:r>
    </w:p>
    <w:p w14:paraId="00000070">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Проаналізуйте завантажені тексти та створіть власний список стоп слів, наприклад,</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0"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drawing>
          <wp:inline distT="0" distB="0" distL="0" distR="0">
            <wp:extent cx="5940425" cy="7315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940425" cy="731520"/>
                    </a:xfrm>
                    <a:prstGeom prst="rect">
                      <a:avLst/>
                    </a:prstGeom>
                  </pic:spPr>
                </pic:pic>
              </a:graphicData>
            </a:graphic>
          </wp:inline>
        </w:drawing>
      </w:r>
    </w:p>
    <w:p w14:paraId="00000072">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Очистіть завантажені та оброблені (токенізовані) тексти від стоп слів з використанням функції anti_join () </w:t>
      </w:r>
    </w:p>
    <w:p w14:paraId="00000073">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Порахуйте частоту вживання кожного слова та побудуйте діаграми.</w:t>
      </w:r>
    </w:p>
    <w:p w14:paraId="0000007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Порахуйте показник </w:t>
      </w:r>
      <w:r>
        <w:rPr>
          <w:rFonts w:ascii="Times New Roman" w:hAnsi="Times New Roman" w:eastAsia="Times New Roman" w:cs="Times New Roman"/>
          <w:b/>
          <w:i w:val="0"/>
          <w:smallCaps w:val="0"/>
          <w:strike w:val="0"/>
          <w:color w:val="000000"/>
          <w:sz w:val="28"/>
          <w:szCs w:val="28"/>
          <w:u w:val="single"/>
          <w:shd w:val="clear" w:fill="auto"/>
          <w:vertAlign w:val="baseline"/>
          <w:rtl w:val="0"/>
        </w:rPr>
        <w:t xml:space="preserve">term frequency </w:t>
      </w:r>
      <w:r>
        <w:rPr>
          <w:rFonts w:ascii="Times New Roman" w:hAnsi="Times New Roman" w:eastAsia="Times New Roman" w:cs="Times New Roman"/>
          <w:b w:val="0"/>
          <w:i w:val="0"/>
          <w:smallCaps w:val="0"/>
          <w:strike w:val="0"/>
          <w:color w:val="000000"/>
          <w:sz w:val="28"/>
          <w:szCs w:val="28"/>
          <w:u w:val="none"/>
          <w:shd w:val="clear" w:fill="auto"/>
          <w:vertAlign w:val="baseline"/>
          <w:rtl w:val="0"/>
        </w:rPr>
        <w:t>кожного слова (токену):</w:t>
      </w:r>
    </w:p>
    <w:p w14:paraId="00000075">
      <w:pPr>
        <w:jc w:val="center"/>
        <w:rPr>
          <w:rFonts w:ascii="Cambria Math" w:hAnsi="Cambria Math" w:eastAsia="Cambria Math" w:cs="Cambria Math"/>
          <w:b w:val="0"/>
          <w:i w:val="0"/>
          <w:smallCaps w:val="0"/>
          <w:strike w:val="0"/>
          <w:color w:val="000000"/>
          <w:sz w:val="28"/>
          <w:szCs w:val="28"/>
          <w:u w:val="none"/>
          <w:shd w:val="clear" w:fill="auto"/>
          <w:vertAlign w:val="baseline"/>
        </w:rPr>
      </w:pPr>
      <m:oMathPara>
        <m:oMath>
          <m:sSub>
            <m:sSubPr>
              <m:ctrlPr>
                <w:rPr>
                  <w:rFonts w:ascii="Cambria Math" w:hAnsi="Cambria Math" w:eastAsia="Cambria Math" w:cs="Cambria Math"/>
                  <w:b w:val="0"/>
                  <w:i w:val="0"/>
                  <w:smallCaps w:val="0"/>
                  <w:strike w:val="0"/>
                  <w:color w:val="000000"/>
                  <w:sz w:val="28"/>
                  <w:szCs w:val="28"/>
                  <w:u w:val="none"/>
                  <w:shd w:val="clear" w:fill="auto"/>
                  <w:vertAlign w:val="baseline"/>
                </w:rPr>
              </m:ctrlPr>
            </m:sSubPr>
            <m:e>
              <m:r>
                <m:rPr/>
                <w:rPr>
                  <w:rFonts w:ascii="Cambria Math" w:hAnsi="Cambria Math" w:eastAsia="Cambria Math" w:cs="Cambria Math"/>
                  <w:smallCaps w:val="0"/>
                  <w:strike w:val="0"/>
                  <w:color w:val="000000"/>
                  <w:sz w:val="28"/>
                  <w:szCs w:val="28"/>
                  <w:u w:val="none"/>
                  <w:shd w:val="clear" w:fill="auto"/>
                  <w:vertAlign w:val="baseline"/>
                </w:rPr>
                <m:t>TF</m:t>
              </m:r>
              <m:ctrlPr>
                <w:rPr>
                  <w:rFonts w:ascii="Cambria Math" w:hAnsi="Cambria Math" w:eastAsia="Cambria Math" w:cs="Cambria Math"/>
                  <w:b w:val="0"/>
                  <w:i w:val="0"/>
                  <w:smallCaps w:val="0"/>
                  <w:strike w:val="0"/>
                  <w:color w:val="000000"/>
                  <w:sz w:val="28"/>
                  <w:szCs w:val="28"/>
                  <w:u w:val="none"/>
                  <w:shd w:val="clear" w:fill="auto"/>
                  <w:vertAlign w:val="baseline"/>
                </w:rPr>
              </m:ctrlPr>
            </m:e>
            <m:sub>
              <m:d>
                <m:dPr>
                  <m:begChr m:val="{"/>
                  <m:endChr m:val="}"/>
                  <m:ctrlPr>
                    <w:rPr>
                      <w:rFonts w:ascii="Cambria Math" w:hAnsi="Cambria Math" w:eastAsia="Cambria Math" w:cs="Cambria Math"/>
                      <w:b w:val="0"/>
                      <w:i w:val="0"/>
                      <w:smallCaps w:val="0"/>
                      <w:strike w:val="0"/>
                      <w:color w:val="000000"/>
                      <w:sz w:val="28"/>
                      <w:szCs w:val="28"/>
                      <w:u w:val="none"/>
                      <w:shd w:val="clear" w:fill="auto"/>
                      <w:vertAlign w:val="baseline"/>
                    </w:rPr>
                  </m:ctrlPr>
                </m:dPr>
                <m:e>
                  <m:r>
                    <m:rPr/>
                    <w:rPr>
                      <w:rFonts w:ascii="Cambria Math" w:hAnsi="Cambria Math" w:eastAsia="Cambria Math" w:cs="Cambria Math"/>
                      <w:smallCaps w:val="0"/>
                      <w:strike w:val="0"/>
                      <w:color w:val="000000"/>
                      <w:sz w:val="28"/>
                      <w:szCs w:val="28"/>
                      <w:u w:val="none"/>
                      <w:shd w:val="clear" w:fill="auto"/>
                      <w:vertAlign w:val="baseline"/>
                    </w:rPr>
                    <m:t>w,D</m:t>
                  </m:r>
                  <m:ctrlPr>
                    <w:rPr>
                      <w:rFonts w:ascii="Cambria Math" w:hAnsi="Cambria Math" w:eastAsia="Cambria Math" w:cs="Cambria Math"/>
                      <w:b w:val="0"/>
                      <w:i w:val="0"/>
                      <w:smallCaps w:val="0"/>
                      <w:strike w:val="0"/>
                      <w:color w:val="000000"/>
                      <w:sz w:val="28"/>
                      <w:szCs w:val="28"/>
                      <w:u w:val="none"/>
                      <w:shd w:val="clear" w:fill="auto"/>
                      <w:vertAlign w:val="baseline"/>
                    </w:rPr>
                  </m:ctrlPr>
                </m:e>
              </m:d>
              <m:ctrlPr>
                <w:rPr>
                  <w:rFonts w:ascii="Cambria Math" w:hAnsi="Cambria Math" w:eastAsia="Cambria Math" w:cs="Cambria Math"/>
                  <w:b w:val="0"/>
                  <w:i w:val="0"/>
                  <w:smallCaps w:val="0"/>
                  <w:strike w:val="0"/>
                  <w:color w:val="000000"/>
                  <w:sz w:val="28"/>
                  <w:szCs w:val="28"/>
                  <w:u w:val="none"/>
                  <w:shd w:val="clear" w:fill="auto"/>
                  <w:vertAlign w:val="baseline"/>
                </w:rPr>
              </m:ctrlPr>
            </m:sub>
          </m:sSub>
          <m:r>
            <m:rPr/>
            <w:rPr>
              <w:rFonts w:ascii="Cambria Math" w:hAnsi="Cambria Math" w:eastAsia="Cambria Math" w:cs="Cambria Math"/>
              <w:smallCaps w:val="0"/>
              <w:strike w:val="0"/>
              <w:color w:val="000000"/>
              <w:sz w:val="28"/>
              <w:szCs w:val="28"/>
              <w:u w:val="none"/>
              <w:shd w:val="clear" w:fill="auto"/>
              <w:vertAlign w:val="baseline"/>
            </w:rPr>
            <m:t>=</m:t>
          </m:r>
          <m:f>
            <m:fPr>
              <m:ctrlPr>
                <w:rPr>
                  <w:rFonts w:ascii="Cambria Math" w:hAnsi="Cambria Math" w:eastAsia="Cambria Math" w:cs="Cambria Math"/>
                  <w:b w:val="0"/>
                  <w:i w:val="0"/>
                  <w:smallCaps w:val="0"/>
                  <w:strike w:val="0"/>
                  <w:color w:val="000000"/>
                  <w:sz w:val="28"/>
                  <w:szCs w:val="28"/>
                  <w:u w:val="none"/>
                  <w:shd w:val="clear" w:fill="auto"/>
                  <w:vertAlign w:val="baseline"/>
                </w:rPr>
              </m:ctrlPr>
            </m:fPr>
            <m:num>
              <m:r>
                <m:rPr/>
                <w:rPr>
                  <w:rFonts w:ascii="Cambria Math" w:hAnsi="Cambria Math" w:eastAsia="Cambria Math" w:cs="Cambria Math"/>
                  <w:smallCaps w:val="0"/>
                  <w:strike w:val="0"/>
                  <w:color w:val="000000"/>
                  <w:sz w:val="28"/>
                  <w:szCs w:val="28"/>
                  <w:u w:val="none"/>
                  <w:shd w:val="clear" w:fill="auto"/>
                  <w:vertAlign w:val="baseline"/>
                </w:rPr>
                <m:t>f</m:t>
              </m:r>
              <m:d>
                <m:dPr>
                  <m:begChr m:val="{"/>
                  <m:endChr m:val="}"/>
                  <m:ctrlPr>
                    <w:rPr>
                      <w:rFonts w:ascii="Cambria Math" w:hAnsi="Cambria Math" w:eastAsia="Cambria Math" w:cs="Cambria Math"/>
                      <w:b w:val="0"/>
                      <w:i w:val="0"/>
                      <w:smallCaps w:val="0"/>
                      <w:strike w:val="0"/>
                      <w:color w:val="000000"/>
                      <w:sz w:val="28"/>
                      <w:szCs w:val="28"/>
                      <w:u w:val="none"/>
                      <w:shd w:val="clear" w:fill="auto"/>
                      <w:vertAlign w:val="baseline"/>
                    </w:rPr>
                  </m:ctrlPr>
                </m:dPr>
                <m:e>
                  <m:r>
                    <m:rPr/>
                    <w:rPr>
                      <w:rFonts w:ascii="Cambria Math" w:hAnsi="Cambria Math" w:eastAsia="Cambria Math" w:cs="Cambria Math"/>
                      <w:smallCaps w:val="0"/>
                      <w:strike w:val="0"/>
                      <w:color w:val="000000"/>
                      <w:sz w:val="28"/>
                      <w:szCs w:val="28"/>
                      <w:u w:val="none"/>
                      <w:shd w:val="clear" w:fill="auto"/>
                      <w:vertAlign w:val="baseline"/>
                    </w:rPr>
                    <m:t>w,D</m:t>
                  </m:r>
                  <m:ctrlPr>
                    <w:rPr>
                      <w:rFonts w:ascii="Cambria Math" w:hAnsi="Cambria Math" w:eastAsia="Cambria Math" w:cs="Cambria Math"/>
                      <w:b w:val="0"/>
                      <w:i w:val="0"/>
                      <w:smallCaps w:val="0"/>
                      <w:strike w:val="0"/>
                      <w:color w:val="000000"/>
                      <w:sz w:val="28"/>
                      <w:szCs w:val="28"/>
                      <w:u w:val="none"/>
                      <w:shd w:val="clear" w:fill="auto"/>
                      <w:vertAlign w:val="baseline"/>
                    </w:rPr>
                  </m:ctrlPr>
                </m:e>
              </m:d>
              <m:ctrlPr>
                <w:rPr>
                  <w:rFonts w:ascii="Cambria Math" w:hAnsi="Cambria Math" w:eastAsia="Cambria Math" w:cs="Cambria Math"/>
                  <w:b w:val="0"/>
                  <w:i w:val="0"/>
                  <w:smallCaps w:val="0"/>
                  <w:strike w:val="0"/>
                  <w:color w:val="000000"/>
                  <w:sz w:val="28"/>
                  <w:szCs w:val="28"/>
                  <w:u w:val="none"/>
                  <w:shd w:val="clear" w:fill="auto"/>
                  <w:vertAlign w:val="baseline"/>
                </w:rPr>
              </m:ctrlPr>
            </m:num>
            <m:den>
              <m:r>
                <m:rPr/>
                <w:rPr>
                  <w:rFonts w:ascii="Cambria Math" w:hAnsi="Cambria Math" w:eastAsia="Cambria Math" w:cs="Cambria Math"/>
                  <w:smallCaps w:val="0"/>
                  <w:strike w:val="0"/>
                  <w:color w:val="000000"/>
                  <w:sz w:val="28"/>
                  <w:szCs w:val="28"/>
                  <w:u w:val="none"/>
                  <w:shd w:val="clear" w:fill="auto"/>
                  <w:vertAlign w:val="baseline"/>
                </w:rPr>
                <m:t>f</m:t>
              </m:r>
              <m:d>
                <m:dPr>
                  <m:begChr m:val="{"/>
                  <m:endChr m:val="}"/>
                  <m:ctrlPr>
                    <w:rPr>
                      <w:rFonts w:ascii="Cambria Math" w:hAnsi="Cambria Math" w:eastAsia="Cambria Math" w:cs="Cambria Math"/>
                      <w:b w:val="0"/>
                      <w:i w:val="0"/>
                      <w:smallCaps w:val="0"/>
                      <w:strike w:val="0"/>
                      <w:color w:val="000000"/>
                      <w:sz w:val="28"/>
                      <w:szCs w:val="28"/>
                      <w:u w:val="none"/>
                      <w:shd w:val="clear" w:fill="auto"/>
                      <w:vertAlign w:val="baseline"/>
                    </w:rPr>
                  </m:ctrlPr>
                </m:dPr>
                <m:e>
                  <m:r>
                    <m:rPr/>
                    <w:rPr>
                      <w:rFonts w:ascii="Cambria Math" w:hAnsi="Cambria Math" w:eastAsia="Cambria Math" w:cs="Cambria Math"/>
                      <w:smallCaps w:val="0"/>
                      <w:strike w:val="0"/>
                      <w:color w:val="000000"/>
                      <w:sz w:val="28"/>
                      <w:szCs w:val="28"/>
                      <w:u w:val="none"/>
                      <w:shd w:val="clear" w:fill="auto"/>
                      <w:vertAlign w:val="baseline"/>
                    </w:rPr>
                    <m:t>D, max</m:t>
                  </m:r>
                  <m:ctrlPr>
                    <w:rPr>
                      <w:rFonts w:ascii="Cambria Math" w:hAnsi="Cambria Math" w:eastAsia="Cambria Math" w:cs="Cambria Math"/>
                      <w:b w:val="0"/>
                      <w:i w:val="0"/>
                      <w:smallCaps w:val="0"/>
                      <w:strike w:val="0"/>
                      <w:color w:val="000000"/>
                      <w:sz w:val="28"/>
                      <w:szCs w:val="28"/>
                      <w:u w:val="none"/>
                      <w:shd w:val="clear" w:fill="auto"/>
                      <w:vertAlign w:val="baseline"/>
                    </w:rPr>
                  </m:ctrlPr>
                </m:e>
              </m:d>
              <m:ctrlPr>
                <w:rPr>
                  <w:rFonts w:ascii="Cambria Math" w:hAnsi="Cambria Math" w:eastAsia="Cambria Math" w:cs="Cambria Math"/>
                  <w:b w:val="0"/>
                  <w:i w:val="0"/>
                  <w:smallCaps w:val="0"/>
                  <w:strike w:val="0"/>
                  <w:color w:val="000000"/>
                  <w:sz w:val="28"/>
                  <w:szCs w:val="28"/>
                  <w:u w:val="none"/>
                  <w:shd w:val="clear" w:fill="auto"/>
                  <w:vertAlign w:val="baseline"/>
                </w:rPr>
              </m:ctrlPr>
            </m:den>
          </m:f>
        </m:oMath>
      </m:oMathPara>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m:oMath>
        <m:r>
          <m:rPr/>
          <w:rPr>
            <w:rFonts w:ascii="Cambria Math" w:hAnsi="Cambria Math" w:eastAsia="Cambria Math" w:cs="Cambria Math"/>
            <w:smallCaps w:val="0"/>
            <w:strike w:val="0"/>
            <w:color w:val="000000"/>
            <w:sz w:val="28"/>
            <w:szCs w:val="28"/>
            <w:u w:val="none"/>
            <w:shd w:val="clear" w:fill="auto"/>
            <w:vertAlign w:val="baseline"/>
          </w:rPr>
          <m:t>f</m:t>
        </m:r>
        <m:d>
          <m:dPr>
            <m:begChr m:val="{"/>
            <m:endChr m:val="}"/>
            <m:ctrlPr>
              <w:rPr>
                <w:rFonts w:ascii="Cambria Math" w:hAnsi="Cambria Math" w:eastAsia="Cambria Math" w:cs="Cambria Math"/>
                <w:b w:val="0"/>
                <w:i w:val="0"/>
                <w:smallCaps w:val="0"/>
                <w:strike w:val="0"/>
                <w:color w:val="000000"/>
                <w:sz w:val="28"/>
                <w:szCs w:val="28"/>
                <w:u w:val="none"/>
                <w:shd w:val="clear" w:fill="auto"/>
                <w:vertAlign w:val="baseline"/>
              </w:rPr>
            </m:ctrlPr>
          </m:dPr>
          <m:e>
            <m:r>
              <m:rPr/>
              <w:rPr>
                <w:rFonts w:ascii="Cambria Math" w:hAnsi="Cambria Math" w:eastAsia="Cambria Math" w:cs="Cambria Math"/>
                <w:smallCaps w:val="0"/>
                <w:strike w:val="0"/>
                <w:color w:val="000000"/>
                <w:sz w:val="28"/>
                <w:szCs w:val="28"/>
                <w:u w:val="none"/>
                <w:shd w:val="clear" w:fill="auto"/>
                <w:vertAlign w:val="baseline"/>
              </w:rPr>
              <m:t>w,D</m:t>
            </m:r>
            <m:ctrlPr>
              <w:rPr>
                <w:rFonts w:ascii="Cambria Math" w:hAnsi="Cambria Math" w:eastAsia="Cambria Math" w:cs="Cambria Math"/>
                <w:b w:val="0"/>
                <w:i w:val="0"/>
                <w:smallCaps w:val="0"/>
                <w:strike w:val="0"/>
                <w:color w:val="000000"/>
                <w:sz w:val="28"/>
                <w:szCs w:val="28"/>
                <w:u w:val="none"/>
                <w:shd w:val="clear" w:fill="auto"/>
                <w:vertAlign w:val="baseline"/>
              </w:rPr>
            </m:ctrlPr>
          </m:e>
        </m:d>
      </m:oMath>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 кількість разів зустрічі слова </w:t>
      </w:r>
      <m:oMath>
        <m:r>
          <m:rPr/>
          <w:rPr>
            <w:rFonts w:ascii="Cambria Math" w:hAnsi="Cambria Math" w:eastAsia="Cambria Math" w:cs="Cambria Math"/>
            <w:smallCaps w:val="0"/>
            <w:strike w:val="0"/>
            <w:color w:val="000000"/>
            <w:sz w:val="28"/>
            <w:szCs w:val="28"/>
            <w:u w:val="none"/>
            <w:shd w:val="clear" w:fill="auto"/>
            <w:vertAlign w:val="baseline"/>
          </w:rPr>
          <m:t>w</m:t>
        </m:r>
      </m:oMath>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в документі </w:t>
      </w:r>
      <m:oMath>
        <m:r>
          <m:rPr/>
          <w:rPr>
            <w:rFonts w:ascii="Cambria Math" w:hAnsi="Cambria Math" w:eastAsia="Cambria Math" w:cs="Cambria Math"/>
            <w:smallCaps w:val="0"/>
            <w:strike w:val="0"/>
            <w:color w:val="000000"/>
            <w:sz w:val="28"/>
            <w:szCs w:val="28"/>
            <w:u w:val="none"/>
            <w:shd w:val="clear" w:fill="auto"/>
            <w:vertAlign w:val="baseline"/>
          </w:rPr>
          <m:t>D</m:t>
        </m:r>
      </m:oMath>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m:oMath>
        <m:r>
          <m:rPr/>
          <w:rPr>
            <w:rFonts w:ascii="Cambria Math" w:hAnsi="Cambria Math" w:eastAsia="Cambria Math" w:cs="Cambria Math"/>
            <w:smallCaps w:val="0"/>
            <w:strike w:val="0"/>
            <w:color w:val="000000"/>
            <w:sz w:val="28"/>
            <w:szCs w:val="28"/>
            <w:u w:val="none"/>
            <w:shd w:val="clear" w:fill="auto"/>
            <w:vertAlign w:val="baseline"/>
          </w:rPr>
          <m:t>f</m:t>
        </m:r>
        <m:d>
          <m:dPr>
            <m:begChr m:val="{"/>
            <m:endChr m:val="}"/>
            <m:ctrlPr>
              <w:rPr>
                <w:rFonts w:ascii="Cambria Math" w:hAnsi="Cambria Math" w:eastAsia="Cambria Math" w:cs="Cambria Math"/>
                <w:b w:val="0"/>
                <w:i w:val="0"/>
                <w:smallCaps w:val="0"/>
                <w:strike w:val="0"/>
                <w:color w:val="000000"/>
                <w:sz w:val="28"/>
                <w:szCs w:val="28"/>
                <w:u w:val="none"/>
                <w:shd w:val="clear" w:fill="auto"/>
                <w:vertAlign w:val="baseline"/>
              </w:rPr>
            </m:ctrlPr>
          </m:dPr>
          <m:e>
            <m:r>
              <m:rPr/>
              <w:rPr>
                <w:rFonts w:ascii="Cambria Math" w:hAnsi="Cambria Math" w:eastAsia="Cambria Math" w:cs="Cambria Math"/>
                <w:smallCaps w:val="0"/>
                <w:strike w:val="0"/>
                <w:color w:val="000000"/>
                <w:sz w:val="28"/>
                <w:szCs w:val="28"/>
                <w:u w:val="none"/>
                <w:shd w:val="clear" w:fill="auto"/>
                <w:vertAlign w:val="baseline"/>
              </w:rPr>
              <m:t>D, max</m:t>
            </m:r>
            <m:ctrlPr>
              <w:rPr>
                <w:rFonts w:ascii="Cambria Math" w:hAnsi="Cambria Math" w:eastAsia="Cambria Math" w:cs="Cambria Math"/>
                <w:b w:val="0"/>
                <w:i w:val="0"/>
                <w:smallCaps w:val="0"/>
                <w:strike w:val="0"/>
                <w:color w:val="000000"/>
                <w:sz w:val="28"/>
                <w:szCs w:val="28"/>
                <w:u w:val="none"/>
                <w:shd w:val="clear" w:fill="auto"/>
                <w:vertAlign w:val="baseline"/>
              </w:rPr>
            </m:ctrlPr>
          </m:e>
        </m:d>
      </m:oMath>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 максимальна кількість разів зустрічі будь-якого слова в документі </w:t>
      </w:r>
      <m:oMath>
        <m:r>
          <m:rPr/>
          <w:rPr>
            <w:rFonts w:ascii="Cambria Math" w:hAnsi="Cambria Math" w:eastAsia="Cambria Math" w:cs="Cambria Math"/>
            <w:smallCaps w:val="0"/>
            <w:strike w:val="0"/>
            <w:color w:val="000000"/>
            <w:sz w:val="28"/>
            <w:szCs w:val="28"/>
            <w:u w:val="none"/>
            <w:shd w:val="clear" w:fill="auto"/>
            <w:vertAlign w:val="baseline"/>
          </w:rPr>
          <m:t>D</m:t>
        </m:r>
      </m:oMath>
      <w:r>
        <w:rPr>
          <w:rFonts w:ascii="Times New Roman" w:hAnsi="Times New Roman" w:eastAsia="Times New Roman" w:cs="Times New Roman"/>
          <w:b w:val="0"/>
          <w:i w:val="0"/>
          <w:smallCaps w:val="0"/>
          <w:strike w:val="0"/>
          <w:color w:val="000000"/>
          <w:sz w:val="28"/>
          <w:szCs w:val="28"/>
          <w:u w:val="none"/>
          <w:shd w:val="clear" w:fill="auto"/>
          <w:vertAlign w:val="baseline"/>
          <w:rtl w:val="0"/>
        </w:rPr>
        <w:t>.</w:t>
      </w: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firstLine="0"/>
        <w:jc w:val="left"/>
        <w:rPr>
          <w:rFonts w:ascii="Times New Roman" w:hAnsi="Times New Roman" w:eastAsia="Times New Roman" w:cs="Times New Roman"/>
          <w:b w:val="0"/>
          <w:i w:val="0"/>
          <w:smallCaps w:val="0"/>
          <w:strike w:val="0"/>
          <w:color w:val="000000"/>
          <w:sz w:val="28"/>
          <w:szCs w:val="28"/>
          <w:u w:val="none"/>
          <w:shd w:val="clear" w:fill="auto"/>
          <w:vertAlign w:val="baseline"/>
        </w:rPr>
      </w:pPr>
    </w:p>
    <w:p w14:paraId="00000079">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Побудуйте функцію для розрахунку подібності Жаккара двох текстів:</w:t>
      </w:r>
    </w:p>
    <w:p w14:paraId="0000007A">
      <w:pPr>
        <w:jc w:val="center"/>
        <w:rPr>
          <w:rFonts w:ascii="Cambria Math" w:hAnsi="Cambria Math" w:eastAsia="Cambria Math" w:cs="Cambria Math"/>
          <w:b w:val="0"/>
          <w:i w:val="0"/>
          <w:smallCaps w:val="0"/>
          <w:strike w:val="0"/>
          <w:color w:val="000000"/>
          <w:sz w:val="28"/>
          <w:szCs w:val="28"/>
          <w:u w:val="none"/>
          <w:shd w:val="clear" w:fill="auto"/>
          <w:vertAlign w:val="baseline"/>
        </w:rPr>
      </w:pPr>
      <m:oMathPara>
        <m:oMath>
          <m:r>
            <m:rPr/>
            <w:rPr>
              <w:rFonts w:ascii="Cambria Math" w:hAnsi="Cambria Math" w:eastAsia="Cambria Math" w:cs="Cambria Math"/>
              <w:smallCaps w:val="0"/>
              <w:strike w:val="0"/>
              <w:color w:val="000000"/>
              <w:sz w:val="28"/>
              <w:szCs w:val="28"/>
              <w:u w:val="none"/>
              <w:shd w:val="clear" w:fill="auto"/>
              <w:vertAlign w:val="baseline"/>
            </w:rPr>
            <m:t>CosSim</m:t>
          </m:r>
          <m:d>
            <m:dPr>
              <m:ctrlPr>
                <w:rPr>
                  <w:rFonts w:ascii="Cambria Math" w:hAnsi="Cambria Math" w:eastAsia="Cambria Math" w:cs="Cambria Math"/>
                  <w:b w:val="0"/>
                  <w:i w:val="0"/>
                  <w:smallCaps w:val="0"/>
                  <w:strike w:val="0"/>
                  <w:color w:val="000000"/>
                  <w:sz w:val="28"/>
                  <w:szCs w:val="28"/>
                  <w:u w:val="none"/>
                  <w:shd w:val="clear" w:fill="auto"/>
                  <w:vertAlign w:val="baseline"/>
                </w:rPr>
              </m:ctrlPr>
            </m:dPr>
            <m:e>
              <m:r>
                <m:rPr/>
                <w:rPr>
                  <w:rFonts w:ascii="Cambria Math" w:hAnsi="Cambria Math" w:eastAsia="Cambria Math" w:cs="Cambria Math"/>
                  <w:smallCaps w:val="0"/>
                  <w:strike w:val="0"/>
                  <w:color w:val="000000"/>
                  <w:sz w:val="28"/>
                  <w:szCs w:val="28"/>
                  <w:u w:val="none"/>
                  <w:shd w:val="clear" w:fill="auto"/>
                  <w:vertAlign w:val="baseline"/>
                </w:rPr>
                <m:t>Text_1,Text_2</m:t>
              </m:r>
              <m:ctrlPr>
                <w:rPr>
                  <w:rFonts w:ascii="Cambria Math" w:hAnsi="Cambria Math" w:eastAsia="Cambria Math" w:cs="Cambria Math"/>
                  <w:b w:val="0"/>
                  <w:i w:val="0"/>
                  <w:smallCaps w:val="0"/>
                  <w:strike w:val="0"/>
                  <w:color w:val="000000"/>
                  <w:sz w:val="28"/>
                  <w:szCs w:val="28"/>
                  <w:u w:val="none"/>
                  <w:shd w:val="clear" w:fill="auto"/>
                  <w:vertAlign w:val="baseline"/>
                </w:rPr>
              </m:ctrlPr>
            </m:e>
          </m:d>
          <m:r>
            <m:rPr/>
            <w:rPr>
              <w:rFonts w:ascii="Cambria Math" w:hAnsi="Cambria Math" w:eastAsia="Cambria Math" w:cs="Cambria Math"/>
              <w:smallCaps w:val="0"/>
              <w:strike w:val="0"/>
              <w:color w:val="000000"/>
              <w:sz w:val="28"/>
              <w:szCs w:val="28"/>
              <w:u w:val="none"/>
              <w:shd w:val="clear" w:fill="auto"/>
              <w:vertAlign w:val="baseline"/>
            </w:rPr>
            <m:t>=</m:t>
          </m:r>
          <m:f>
            <m:fPr>
              <m:ctrlPr>
                <w:rPr>
                  <w:rFonts w:ascii="Cambria Math" w:hAnsi="Cambria Math" w:eastAsia="Cambria Math" w:cs="Cambria Math"/>
                  <w:b w:val="0"/>
                  <w:i w:val="0"/>
                  <w:smallCaps w:val="0"/>
                  <w:strike w:val="0"/>
                  <w:color w:val="000000"/>
                  <w:sz w:val="28"/>
                  <w:szCs w:val="28"/>
                  <w:u w:val="none"/>
                  <w:shd w:val="clear" w:fill="auto"/>
                  <w:vertAlign w:val="baseline"/>
                </w:rPr>
              </m:ctrlPr>
            </m:fPr>
            <m:num>
              <m:nary>
                <m:naryPr>
                  <m:chr m:val="∑"/>
                  <m:ctrlPr>
                    <w:rPr>
                      <w:rFonts w:ascii="Cambria Math" w:hAnsi="Cambria Math" w:eastAsia="Cambria Math" w:cs="Cambria Math"/>
                      <w:b w:val="0"/>
                      <w:i w:val="0"/>
                      <w:smallCaps w:val="0"/>
                      <w:strike w:val="0"/>
                      <w:color w:val="000000"/>
                      <w:sz w:val="28"/>
                      <w:szCs w:val="28"/>
                      <w:u w:val="none"/>
                      <w:shd w:val="clear" w:fill="auto"/>
                      <w:vertAlign w:val="baseline"/>
                    </w:rPr>
                  </m:ctrlPr>
                </m:naryPr>
                <m:sub>
                  <m:r>
                    <m:rPr/>
                    <w:rPr>
                      <w:rFonts w:ascii="Cambria Math" w:hAnsi="Cambria Math" w:eastAsia="Cambria Math" w:cs="Cambria Math"/>
                      <w:smallCaps w:val="0"/>
                      <w:strike w:val="0"/>
                      <w:color w:val="000000"/>
                      <w:sz w:val="28"/>
                      <w:szCs w:val="28"/>
                      <w:u w:val="none"/>
                      <w:shd w:val="clear" w:fill="auto"/>
                      <w:vertAlign w:val="baseline"/>
                    </w:rPr>
                    <m:t>i=1</m:t>
                  </m:r>
                  <m:ctrlPr>
                    <w:rPr>
                      <w:rFonts w:ascii="Cambria Math" w:hAnsi="Cambria Math" w:eastAsia="Cambria Math" w:cs="Cambria Math"/>
                      <w:b w:val="0"/>
                      <w:i w:val="0"/>
                      <w:smallCaps w:val="0"/>
                      <w:strike w:val="0"/>
                      <w:color w:val="000000"/>
                      <w:sz w:val="28"/>
                      <w:szCs w:val="28"/>
                      <w:u w:val="none"/>
                      <w:shd w:val="clear" w:fill="auto"/>
                      <w:vertAlign w:val="baseline"/>
                    </w:rPr>
                  </m:ctrlPr>
                </m:sub>
                <m:sup>
                  <m:r>
                    <m:rPr/>
                    <w:rPr>
                      <w:rFonts w:ascii="Cambria Math" w:hAnsi="Cambria Math" w:eastAsia="Cambria Math" w:cs="Cambria Math"/>
                      <w:smallCaps w:val="0"/>
                      <w:strike w:val="0"/>
                      <w:color w:val="000000"/>
                      <w:sz w:val="28"/>
                      <w:szCs w:val="28"/>
                      <w:u w:val="none"/>
                      <w:shd w:val="clear" w:fill="auto"/>
                      <w:vertAlign w:val="baseline"/>
                    </w:rPr>
                    <m:t>n</m:t>
                  </m:r>
                  <m:ctrlPr>
                    <w:rPr>
                      <w:rFonts w:ascii="Cambria Math" w:hAnsi="Cambria Math" w:eastAsia="Cambria Math" w:cs="Cambria Math"/>
                      <w:b w:val="0"/>
                      <w:i w:val="0"/>
                      <w:smallCaps w:val="0"/>
                      <w:strike w:val="0"/>
                      <w:color w:val="000000"/>
                      <w:sz w:val="28"/>
                      <w:szCs w:val="28"/>
                      <w:u w:val="none"/>
                      <w:shd w:val="clear" w:fill="auto"/>
                      <w:vertAlign w:val="baseline"/>
                    </w:rPr>
                  </m:ctrlPr>
                </m:sup>
                <m:e>
                  <m:ctrlPr>
                    <w:rPr>
                      <w:rFonts w:ascii="Cambria Math" w:hAnsi="Cambria Math" w:eastAsia="Cambria Math" w:cs="Cambria Math"/>
                      <w:b w:val="0"/>
                      <w:i w:val="0"/>
                      <w:smallCaps w:val="0"/>
                      <w:strike w:val="0"/>
                      <w:color w:val="000000"/>
                      <w:sz w:val="28"/>
                      <w:szCs w:val="28"/>
                      <w:u w:val="none"/>
                      <w:shd w:val="clear" w:fill="auto"/>
                      <w:vertAlign w:val="baseline"/>
                    </w:rPr>
                  </m:ctrlPr>
                </m:e>
              </m:nary>
              <m:sSub>
                <m:sSubPr>
                  <m:ctrlPr>
                    <w:rPr>
                      <w:rFonts w:ascii="Cambria Math" w:hAnsi="Cambria Math" w:eastAsia="Cambria Math" w:cs="Cambria Math"/>
                      <w:b w:val="0"/>
                      <w:i w:val="0"/>
                      <w:smallCaps w:val="0"/>
                      <w:strike w:val="0"/>
                      <w:color w:val="000000"/>
                      <w:sz w:val="28"/>
                      <w:szCs w:val="28"/>
                      <w:u w:val="none"/>
                      <w:shd w:val="clear" w:fill="auto"/>
                      <w:vertAlign w:val="baseline"/>
                    </w:rPr>
                  </m:ctrlPr>
                </m:sSubPr>
                <m:e>
                  <m:r>
                    <m:rPr/>
                    <w:rPr>
                      <w:rFonts w:ascii="Cambria Math" w:hAnsi="Cambria Math" w:eastAsia="Cambria Math" w:cs="Cambria Math"/>
                      <w:smallCaps w:val="0"/>
                      <w:strike w:val="0"/>
                      <w:color w:val="000000"/>
                      <w:sz w:val="28"/>
                      <w:szCs w:val="28"/>
                      <w:u w:val="none"/>
                      <w:shd w:val="clear" w:fill="auto"/>
                      <w:vertAlign w:val="baseline"/>
                    </w:rPr>
                    <m:t>Term_1</m:t>
                  </m:r>
                  <m:ctrlPr>
                    <w:rPr>
                      <w:rFonts w:ascii="Cambria Math" w:hAnsi="Cambria Math" w:eastAsia="Cambria Math" w:cs="Cambria Math"/>
                      <w:b w:val="0"/>
                      <w:i w:val="0"/>
                      <w:smallCaps w:val="0"/>
                      <w:strike w:val="0"/>
                      <w:color w:val="000000"/>
                      <w:sz w:val="28"/>
                      <w:szCs w:val="28"/>
                      <w:u w:val="none"/>
                      <w:shd w:val="clear" w:fill="auto"/>
                      <w:vertAlign w:val="baseline"/>
                    </w:rPr>
                  </m:ctrlPr>
                </m:e>
                <m:sub>
                  <m:r>
                    <m:rPr/>
                    <w:rPr>
                      <w:rFonts w:ascii="Cambria Math" w:hAnsi="Cambria Math" w:eastAsia="Cambria Math" w:cs="Cambria Math"/>
                      <w:smallCaps w:val="0"/>
                      <w:strike w:val="0"/>
                      <w:color w:val="000000"/>
                      <w:sz w:val="28"/>
                      <w:szCs w:val="28"/>
                      <w:u w:val="none"/>
                      <w:shd w:val="clear" w:fill="auto"/>
                      <w:vertAlign w:val="baseline"/>
                    </w:rPr>
                    <m:t>i</m:t>
                  </m:r>
                  <m:ctrlPr>
                    <w:rPr>
                      <w:rFonts w:ascii="Cambria Math" w:hAnsi="Cambria Math" w:eastAsia="Cambria Math" w:cs="Cambria Math"/>
                      <w:b w:val="0"/>
                      <w:i w:val="0"/>
                      <w:smallCaps w:val="0"/>
                      <w:strike w:val="0"/>
                      <w:color w:val="000000"/>
                      <w:sz w:val="28"/>
                      <w:szCs w:val="28"/>
                      <w:u w:val="none"/>
                      <w:shd w:val="clear" w:fill="auto"/>
                      <w:vertAlign w:val="baseline"/>
                    </w:rPr>
                  </m:ctrlPr>
                </m:sub>
              </m:sSub>
              <m:r>
                <m:rPr/>
                <w:rPr>
                  <w:rFonts w:ascii="Cambria Math" w:hAnsi="Cambria Math" w:eastAsia="Cambria Math" w:cs="Cambria Math"/>
                  <w:smallCaps w:val="0"/>
                  <w:strike w:val="0"/>
                  <w:color w:val="000000"/>
                  <w:sz w:val="28"/>
                  <w:szCs w:val="28"/>
                  <w:u w:val="none"/>
                  <w:shd w:val="clear" w:fill="auto"/>
                  <w:vertAlign w:val="baseline"/>
                </w:rPr>
                <m:t>∙</m:t>
              </m:r>
              <m:sSub>
                <m:sSubPr>
                  <m:ctrlPr>
                    <w:rPr>
                      <w:rFonts w:ascii="Cambria Math" w:hAnsi="Cambria Math" w:eastAsia="Cambria Math" w:cs="Cambria Math"/>
                      <w:b w:val="0"/>
                      <w:i w:val="0"/>
                      <w:smallCaps w:val="0"/>
                      <w:strike w:val="0"/>
                      <w:color w:val="000000"/>
                      <w:sz w:val="28"/>
                      <w:szCs w:val="28"/>
                      <w:u w:val="none"/>
                      <w:shd w:val="clear" w:fill="auto"/>
                      <w:vertAlign w:val="baseline"/>
                    </w:rPr>
                  </m:ctrlPr>
                </m:sSubPr>
                <m:e>
                  <m:r>
                    <m:rPr/>
                    <w:rPr>
                      <w:rFonts w:ascii="Cambria Math" w:hAnsi="Cambria Math" w:eastAsia="Cambria Math" w:cs="Cambria Math"/>
                      <w:smallCaps w:val="0"/>
                      <w:strike w:val="0"/>
                      <w:color w:val="000000"/>
                      <w:sz w:val="28"/>
                      <w:szCs w:val="28"/>
                      <w:u w:val="none"/>
                      <w:shd w:val="clear" w:fill="auto"/>
                      <w:vertAlign w:val="baseline"/>
                    </w:rPr>
                    <m:t>Term_2</m:t>
                  </m:r>
                  <m:ctrlPr>
                    <w:rPr>
                      <w:rFonts w:ascii="Cambria Math" w:hAnsi="Cambria Math" w:eastAsia="Cambria Math" w:cs="Cambria Math"/>
                      <w:b w:val="0"/>
                      <w:i w:val="0"/>
                      <w:smallCaps w:val="0"/>
                      <w:strike w:val="0"/>
                      <w:color w:val="000000"/>
                      <w:sz w:val="28"/>
                      <w:szCs w:val="28"/>
                      <w:u w:val="none"/>
                      <w:shd w:val="clear" w:fill="auto"/>
                      <w:vertAlign w:val="baseline"/>
                    </w:rPr>
                  </m:ctrlPr>
                </m:e>
                <m:sub>
                  <m:r>
                    <m:rPr/>
                    <w:rPr>
                      <w:rFonts w:ascii="Cambria Math" w:hAnsi="Cambria Math" w:eastAsia="Cambria Math" w:cs="Cambria Math"/>
                      <w:smallCaps w:val="0"/>
                      <w:strike w:val="0"/>
                      <w:color w:val="000000"/>
                      <w:sz w:val="28"/>
                      <w:szCs w:val="28"/>
                      <w:u w:val="none"/>
                      <w:shd w:val="clear" w:fill="auto"/>
                      <w:vertAlign w:val="baseline"/>
                    </w:rPr>
                    <m:t>i</m:t>
                  </m:r>
                  <m:ctrlPr>
                    <w:rPr>
                      <w:rFonts w:ascii="Cambria Math" w:hAnsi="Cambria Math" w:eastAsia="Cambria Math" w:cs="Cambria Math"/>
                      <w:b w:val="0"/>
                      <w:i w:val="0"/>
                      <w:smallCaps w:val="0"/>
                      <w:strike w:val="0"/>
                      <w:color w:val="000000"/>
                      <w:sz w:val="28"/>
                      <w:szCs w:val="28"/>
                      <w:u w:val="none"/>
                      <w:shd w:val="clear" w:fill="auto"/>
                      <w:vertAlign w:val="baseline"/>
                    </w:rPr>
                  </m:ctrlPr>
                </m:sub>
              </m:sSub>
              <m:ctrlPr>
                <w:rPr>
                  <w:rFonts w:ascii="Cambria Math" w:hAnsi="Cambria Math" w:eastAsia="Cambria Math" w:cs="Cambria Math"/>
                  <w:b w:val="0"/>
                  <w:i w:val="0"/>
                  <w:smallCaps w:val="0"/>
                  <w:strike w:val="0"/>
                  <w:color w:val="000000"/>
                  <w:sz w:val="28"/>
                  <w:szCs w:val="28"/>
                  <w:u w:val="none"/>
                  <w:shd w:val="clear" w:fill="auto"/>
                  <w:vertAlign w:val="baseline"/>
                </w:rPr>
              </m:ctrlPr>
            </m:num>
            <m:den>
              <m:rad>
                <m:radPr>
                  <m:degHide m:val="1"/>
                  <m:ctrlPr>
                    <w:rPr>
                      <w:rFonts w:ascii="Cambria Math" w:hAnsi="Cambria Math" w:eastAsia="Cambria Math" w:cs="Cambria Math"/>
                      <w:b w:val="0"/>
                      <w:i w:val="0"/>
                      <w:smallCaps w:val="0"/>
                      <w:strike w:val="0"/>
                      <w:color w:val="000000"/>
                      <w:sz w:val="28"/>
                      <w:szCs w:val="28"/>
                      <w:u w:val="none"/>
                      <w:shd w:val="clear" w:fill="auto"/>
                      <w:vertAlign w:val="baseline"/>
                    </w:rPr>
                  </m:ctrlPr>
                </m:radPr>
                <m:deg>
                  <m:ctrlPr>
                    <w:rPr>
                      <w:rFonts w:ascii="Cambria Math" w:hAnsi="Cambria Math" w:eastAsia="Cambria Math" w:cs="Cambria Math"/>
                      <w:b w:val="0"/>
                      <w:i w:val="0"/>
                      <w:smallCaps w:val="0"/>
                      <w:strike w:val="0"/>
                      <w:color w:val="000000"/>
                      <w:sz w:val="28"/>
                      <w:szCs w:val="28"/>
                      <w:u w:val="none"/>
                      <w:shd w:val="clear" w:fill="auto"/>
                      <w:vertAlign w:val="baseline"/>
                    </w:rPr>
                  </m:ctrlPr>
                </m:deg>
                <m:e>
                  <m:nary>
                    <m:naryPr>
                      <m:chr m:val="∑"/>
                      <m:ctrlPr>
                        <w:rPr>
                          <w:rFonts w:ascii="Cambria Math" w:hAnsi="Cambria Math" w:eastAsia="Cambria Math" w:cs="Cambria Math"/>
                          <w:b w:val="0"/>
                          <w:i w:val="0"/>
                          <w:smallCaps w:val="0"/>
                          <w:strike w:val="0"/>
                          <w:color w:val="000000"/>
                          <w:sz w:val="28"/>
                          <w:szCs w:val="28"/>
                          <w:u w:val="none"/>
                          <w:shd w:val="clear" w:fill="auto"/>
                          <w:vertAlign w:val="baseline"/>
                        </w:rPr>
                      </m:ctrlPr>
                    </m:naryPr>
                    <m:sub>
                      <m:r>
                        <m:rPr/>
                        <w:rPr>
                          <w:rFonts w:ascii="Cambria Math" w:hAnsi="Cambria Math" w:eastAsia="Cambria Math" w:cs="Cambria Math"/>
                          <w:smallCaps w:val="0"/>
                          <w:strike w:val="0"/>
                          <w:color w:val="000000"/>
                          <w:sz w:val="28"/>
                          <w:szCs w:val="28"/>
                          <w:u w:val="none"/>
                          <w:shd w:val="clear" w:fill="auto"/>
                          <w:vertAlign w:val="baseline"/>
                        </w:rPr>
                        <m:t>i=1</m:t>
                      </m:r>
                      <m:ctrlPr>
                        <w:rPr>
                          <w:rFonts w:ascii="Cambria Math" w:hAnsi="Cambria Math" w:eastAsia="Cambria Math" w:cs="Cambria Math"/>
                          <w:b w:val="0"/>
                          <w:i w:val="0"/>
                          <w:smallCaps w:val="0"/>
                          <w:strike w:val="0"/>
                          <w:color w:val="000000"/>
                          <w:sz w:val="28"/>
                          <w:szCs w:val="28"/>
                          <w:u w:val="none"/>
                          <w:shd w:val="clear" w:fill="auto"/>
                          <w:vertAlign w:val="baseline"/>
                        </w:rPr>
                      </m:ctrlPr>
                    </m:sub>
                    <m:sup>
                      <m:r>
                        <m:rPr/>
                        <w:rPr>
                          <w:rFonts w:ascii="Cambria Math" w:hAnsi="Cambria Math" w:eastAsia="Cambria Math" w:cs="Cambria Math"/>
                          <w:smallCaps w:val="0"/>
                          <w:strike w:val="0"/>
                          <w:color w:val="000000"/>
                          <w:sz w:val="28"/>
                          <w:szCs w:val="28"/>
                          <w:u w:val="none"/>
                          <w:shd w:val="clear" w:fill="auto"/>
                          <w:vertAlign w:val="baseline"/>
                        </w:rPr>
                        <m:t>n</m:t>
                      </m:r>
                      <m:ctrlPr>
                        <w:rPr>
                          <w:rFonts w:ascii="Cambria Math" w:hAnsi="Cambria Math" w:eastAsia="Cambria Math" w:cs="Cambria Math"/>
                          <w:b w:val="0"/>
                          <w:i w:val="0"/>
                          <w:smallCaps w:val="0"/>
                          <w:strike w:val="0"/>
                          <w:color w:val="000000"/>
                          <w:sz w:val="28"/>
                          <w:szCs w:val="28"/>
                          <w:u w:val="none"/>
                          <w:shd w:val="clear" w:fill="auto"/>
                          <w:vertAlign w:val="baseline"/>
                        </w:rPr>
                      </m:ctrlPr>
                    </m:sup>
                    <m:e>
                      <m:ctrlPr>
                        <w:rPr>
                          <w:rFonts w:ascii="Cambria Math" w:hAnsi="Cambria Math" w:eastAsia="Cambria Math" w:cs="Cambria Math"/>
                          <w:b w:val="0"/>
                          <w:i w:val="0"/>
                          <w:smallCaps w:val="0"/>
                          <w:strike w:val="0"/>
                          <w:color w:val="000000"/>
                          <w:sz w:val="28"/>
                          <w:szCs w:val="28"/>
                          <w:u w:val="none"/>
                          <w:shd w:val="clear" w:fill="auto"/>
                          <w:vertAlign w:val="baseline"/>
                        </w:rPr>
                      </m:ctrlPr>
                    </m:e>
                  </m:nary>
                  <m:sSubSup>
                    <m:sSubSupPr>
                      <m:ctrlPr>
                        <w:rPr>
                          <w:rFonts w:ascii="Cambria Math" w:hAnsi="Cambria Math" w:eastAsia="Cambria Math" w:cs="Cambria Math"/>
                          <w:b w:val="0"/>
                          <w:i w:val="0"/>
                          <w:smallCaps w:val="0"/>
                          <w:strike w:val="0"/>
                          <w:color w:val="000000"/>
                          <w:sz w:val="28"/>
                          <w:szCs w:val="28"/>
                          <w:u w:val="none"/>
                          <w:shd w:val="clear" w:fill="auto"/>
                          <w:vertAlign w:val="baseline"/>
                        </w:rPr>
                      </m:ctrlPr>
                    </m:sSubSupPr>
                    <m:e>
                      <m:r>
                        <m:rPr/>
                        <w:rPr>
                          <w:rFonts w:ascii="Cambria Math" w:hAnsi="Cambria Math" w:eastAsia="Cambria Math" w:cs="Cambria Math"/>
                          <w:smallCaps w:val="0"/>
                          <w:strike w:val="0"/>
                          <w:color w:val="000000"/>
                          <w:sz w:val="28"/>
                          <w:szCs w:val="28"/>
                          <w:u w:val="none"/>
                          <w:shd w:val="clear" w:fill="auto"/>
                          <w:vertAlign w:val="baseline"/>
                        </w:rPr>
                        <m:t>Term_1</m:t>
                      </m:r>
                      <m:ctrlPr>
                        <w:rPr>
                          <w:rFonts w:ascii="Cambria Math" w:hAnsi="Cambria Math" w:eastAsia="Cambria Math" w:cs="Cambria Math"/>
                          <w:b w:val="0"/>
                          <w:i w:val="0"/>
                          <w:smallCaps w:val="0"/>
                          <w:strike w:val="0"/>
                          <w:color w:val="000000"/>
                          <w:sz w:val="28"/>
                          <w:szCs w:val="28"/>
                          <w:u w:val="none"/>
                          <w:shd w:val="clear" w:fill="auto"/>
                          <w:vertAlign w:val="baseline"/>
                        </w:rPr>
                      </m:ctrlPr>
                    </m:e>
                    <m:sub>
                      <m:r>
                        <m:rPr/>
                        <w:rPr>
                          <w:rFonts w:ascii="Cambria Math" w:hAnsi="Cambria Math" w:eastAsia="Cambria Math" w:cs="Cambria Math"/>
                          <w:smallCaps w:val="0"/>
                          <w:strike w:val="0"/>
                          <w:color w:val="000000"/>
                          <w:sz w:val="28"/>
                          <w:szCs w:val="28"/>
                          <w:u w:val="none"/>
                          <w:shd w:val="clear" w:fill="auto"/>
                          <w:vertAlign w:val="baseline"/>
                        </w:rPr>
                        <m:t>i</m:t>
                      </m:r>
                      <m:ctrlPr>
                        <w:rPr>
                          <w:rFonts w:ascii="Cambria Math" w:hAnsi="Cambria Math" w:eastAsia="Cambria Math" w:cs="Cambria Math"/>
                          <w:b w:val="0"/>
                          <w:i w:val="0"/>
                          <w:smallCaps w:val="0"/>
                          <w:strike w:val="0"/>
                          <w:color w:val="000000"/>
                          <w:sz w:val="28"/>
                          <w:szCs w:val="28"/>
                          <w:u w:val="none"/>
                          <w:shd w:val="clear" w:fill="auto"/>
                          <w:vertAlign w:val="baseline"/>
                        </w:rPr>
                      </m:ctrlPr>
                    </m:sub>
                    <m:sup>
                      <m:r>
                        <m:rPr/>
                        <w:rPr>
                          <w:rFonts w:ascii="Cambria Math" w:hAnsi="Cambria Math" w:eastAsia="Cambria Math" w:cs="Cambria Math"/>
                          <w:smallCaps w:val="0"/>
                          <w:strike w:val="0"/>
                          <w:color w:val="000000"/>
                          <w:sz w:val="28"/>
                          <w:szCs w:val="28"/>
                          <w:u w:val="none"/>
                          <w:shd w:val="clear" w:fill="auto"/>
                          <w:vertAlign w:val="baseline"/>
                        </w:rPr>
                        <m:t>2</m:t>
                      </m:r>
                      <m:ctrlPr>
                        <w:rPr>
                          <w:rFonts w:ascii="Cambria Math" w:hAnsi="Cambria Math" w:eastAsia="Cambria Math" w:cs="Cambria Math"/>
                          <w:b w:val="0"/>
                          <w:i w:val="0"/>
                          <w:smallCaps w:val="0"/>
                          <w:strike w:val="0"/>
                          <w:color w:val="000000"/>
                          <w:sz w:val="28"/>
                          <w:szCs w:val="28"/>
                          <w:u w:val="none"/>
                          <w:shd w:val="clear" w:fill="auto"/>
                          <w:vertAlign w:val="baseline"/>
                        </w:rPr>
                      </m:ctrlPr>
                    </m:sup>
                  </m:sSubSup>
                  <m:rad>
                    <m:radPr>
                      <m:degHide m:val="1"/>
                      <m:ctrlPr>
                        <w:rPr>
                          <w:rFonts w:ascii="Cambria Math" w:hAnsi="Cambria Math" w:eastAsia="Cambria Math" w:cs="Cambria Math"/>
                          <w:b w:val="0"/>
                          <w:i w:val="0"/>
                          <w:smallCaps w:val="0"/>
                          <w:strike w:val="0"/>
                          <w:color w:val="000000"/>
                          <w:sz w:val="28"/>
                          <w:szCs w:val="28"/>
                          <w:u w:val="none"/>
                          <w:shd w:val="clear" w:fill="auto"/>
                          <w:vertAlign w:val="baseline"/>
                        </w:rPr>
                      </m:ctrlPr>
                    </m:radPr>
                    <m:deg>
                      <m:ctrlPr>
                        <w:rPr>
                          <w:rFonts w:ascii="Cambria Math" w:hAnsi="Cambria Math" w:eastAsia="Cambria Math" w:cs="Cambria Math"/>
                          <w:b w:val="0"/>
                          <w:i w:val="0"/>
                          <w:smallCaps w:val="0"/>
                          <w:strike w:val="0"/>
                          <w:color w:val="000000"/>
                          <w:sz w:val="28"/>
                          <w:szCs w:val="28"/>
                          <w:u w:val="none"/>
                          <w:shd w:val="clear" w:fill="auto"/>
                          <w:vertAlign w:val="baseline"/>
                        </w:rPr>
                      </m:ctrlPr>
                    </m:deg>
                    <m:e>
                      <m:nary>
                        <m:naryPr>
                          <m:chr m:val="∑"/>
                          <m:ctrlPr>
                            <w:rPr>
                              <w:rFonts w:ascii="Cambria Math" w:hAnsi="Cambria Math" w:eastAsia="Cambria Math" w:cs="Cambria Math"/>
                              <w:b w:val="0"/>
                              <w:i w:val="0"/>
                              <w:smallCaps w:val="0"/>
                              <w:strike w:val="0"/>
                              <w:color w:val="000000"/>
                              <w:sz w:val="28"/>
                              <w:szCs w:val="28"/>
                              <w:u w:val="none"/>
                              <w:shd w:val="clear" w:fill="auto"/>
                              <w:vertAlign w:val="baseline"/>
                            </w:rPr>
                          </m:ctrlPr>
                        </m:naryPr>
                        <m:sub>
                          <m:r>
                            <m:rPr/>
                            <w:rPr>
                              <w:rFonts w:ascii="Cambria Math" w:hAnsi="Cambria Math" w:eastAsia="Cambria Math" w:cs="Cambria Math"/>
                              <w:smallCaps w:val="0"/>
                              <w:strike w:val="0"/>
                              <w:color w:val="000000"/>
                              <w:sz w:val="28"/>
                              <w:szCs w:val="28"/>
                              <w:u w:val="none"/>
                              <w:shd w:val="clear" w:fill="auto"/>
                              <w:vertAlign w:val="baseline"/>
                            </w:rPr>
                            <m:t>i=1</m:t>
                          </m:r>
                          <m:ctrlPr>
                            <w:rPr>
                              <w:rFonts w:ascii="Cambria Math" w:hAnsi="Cambria Math" w:eastAsia="Cambria Math" w:cs="Cambria Math"/>
                              <w:b w:val="0"/>
                              <w:i w:val="0"/>
                              <w:smallCaps w:val="0"/>
                              <w:strike w:val="0"/>
                              <w:color w:val="000000"/>
                              <w:sz w:val="28"/>
                              <w:szCs w:val="28"/>
                              <w:u w:val="none"/>
                              <w:shd w:val="clear" w:fill="auto"/>
                              <w:vertAlign w:val="baseline"/>
                            </w:rPr>
                          </m:ctrlPr>
                        </m:sub>
                        <m:sup>
                          <m:r>
                            <m:rPr/>
                            <w:rPr>
                              <w:rFonts w:ascii="Cambria Math" w:hAnsi="Cambria Math" w:eastAsia="Cambria Math" w:cs="Cambria Math"/>
                              <w:smallCaps w:val="0"/>
                              <w:strike w:val="0"/>
                              <w:color w:val="000000"/>
                              <w:sz w:val="28"/>
                              <w:szCs w:val="28"/>
                              <w:u w:val="none"/>
                              <w:shd w:val="clear" w:fill="auto"/>
                              <w:vertAlign w:val="baseline"/>
                            </w:rPr>
                            <m:t>n</m:t>
                          </m:r>
                          <m:ctrlPr>
                            <w:rPr>
                              <w:rFonts w:ascii="Cambria Math" w:hAnsi="Cambria Math" w:eastAsia="Cambria Math" w:cs="Cambria Math"/>
                              <w:b w:val="0"/>
                              <w:i w:val="0"/>
                              <w:smallCaps w:val="0"/>
                              <w:strike w:val="0"/>
                              <w:color w:val="000000"/>
                              <w:sz w:val="28"/>
                              <w:szCs w:val="28"/>
                              <w:u w:val="none"/>
                              <w:shd w:val="clear" w:fill="auto"/>
                              <w:vertAlign w:val="baseline"/>
                            </w:rPr>
                          </m:ctrlPr>
                        </m:sup>
                        <m:e>
                          <m:ctrlPr>
                            <w:rPr>
                              <w:rFonts w:ascii="Cambria Math" w:hAnsi="Cambria Math" w:eastAsia="Cambria Math" w:cs="Cambria Math"/>
                              <w:b w:val="0"/>
                              <w:i w:val="0"/>
                              <w:smallCaps w:val="0"/>
                              <w:strike w:val="0"/>
                              <w:color w:val="000000"/>
                              <w:sz w:val="28"/>
                              <w:szCs w:val="28"/>
                              <w:u w:val="none"/>
                              <w:shd w:val="clear" w:fill="auto"/>
                              <w:vertAlign w:val="baseline"/>
                            </w:rPr>
                          </m:ctrlPr>
                        </m:e>
                      </m:nary>
                      <m:sSubSup>
                        <m:sSubSupPr>
                          <m:ctrlPr>
                            <w:rPr>
                              <w:rFonts w:ascii="Cambria Math" w:hAnsi="Cambria Math" w:eastAsia="Cambria Math" w:cs="Cambria Math"/>
                              <w:b w:val="0"/>
                              <w:i w:val="0"/>
                              <w:smallCaps w:val="0"/>
                              <w:strike w:val="0"/>
                              <w:color w:val="000000"/>
                              <w:sz w:val="28"/>
                              <w:szCs w:val="28"/>
                              <w:u w:val="none"/>
                              <w:shd w:val="clear" w:fill="auto"/>
                              <w:vertAlign w:val="baseline"/>
                            </w:rPr>
                          </m:ctrlPr>
                        </m:sSubSupPr>
                        <m:e>
                          <m:r>
                            <m:rPr/>
                            <w:rPr>
                              <w:rFonts w:ascii="Cambria Math" w:hAnsi="Cambria Math" w:eastAsia="Cambria Math" w:cs="Cambria Math"/>
                              <w:smallCaps w:val="0"/>
                              <w:strike w:val="0"/>
                              <w:color w:val="000000"/>
                              <w:sz w:val="28"/>
                              <w:szCs w:val="28"/>
                              <w:u w:val="none"/>
                              <w:shd w:val="clear" w:fill="auto"/>
                              <w:vertAlign w:val="baseline"/>
                            </w:rPr>
                            <m:t>Term_2</m:t>
                          </m:r>
                          <m:ctrlPr>
                            <w:rPr>
                              <w:rFonts w:ascii="Cambria Math" w:hAnsi="Cambria Math" w:eastAsia="Cambria Math" w:cs="Cambria Math"/>
                              <w:b w:val="0"/>
                              <w:i w:val="0"/>
                              <w:smallCaps w:val="0"/>
                              <w:strike w:val="0"/>
                              <w:color w:val="000000"/>
                              <w:sz w:val="28"/>
                              <w:szCs w:val="28"/>
                              <w:u w:val="none"/>
                              <w:shd w:val="clear" w:fill="auto"/>
                              <w:vertAlign w:val="baseline"/>
                            </w:rPr>
                          </m:ctrlPr>
                        </m:e>
                        <m:sub>
                          <m:r>
                            <m:rPr/>
                            <w:rPr>
                              <w:rFonts w:ascii="Cambria Math" w:hAnsi="Cambria Math" w:eastAsia="Cambria Math" w:cs="Cambria Math"/>
                              <w:smallCaps w:val="0"/>
                              <w:strike w:val="0"/>
                              <w:color w:val="000000"/>
                              <w:sz w:val="28"/>
                              <w:szCs w:val="28"/>
                              <w:u w:val="none"/>
                              <w:shd w:val="clear" w:fill="auto"/>
                              <w:vertAlign w:val="baseline"/>
                            </w:rPr>
                            <m:t>i</m:t>
                          </m:r>
                          <m:ctrlPr>
                            <w:rPr>
                              <w:rFonts w:ascii="Cambria Math" w:hAnsi="Cambria Math" w:eastAsia="Cambria Math" w:cs="Cambria Math"/>
                              <w:b w:val="0"/>
                              <w:i w:val="0"/>
                              <w:smallCaps w:val="0"/>
                              <w:strike w:val="0"/>
                              <w:color w:val="000000"/>
                              <w:sz w:val="28"/>
                              <w:szCs w:val="28"/>
                              <w:u w:val="none"/>
                              <w:shd w:val="clear" w:fill="auto"/>
                              <w:vertAlign w:val="baseline"/>
                            </w:rPr>
                          </m:ctrlPr>
                        </m:sub>
                        <m:sup>
                          <m:r>
                            <m:rPr/>
                            <w:rPr>
                              <w:rFonts w:ascii="Cambria Math" w:hAnsi="Cambria Math" w:eastAsia="Cambria Math" w:cs="Cambria Math"/>
                              <w:smallCaps w:val="0"/>
                              <w:strike w:val="0"/>
                              <w:color w:val="000000"/>
                              <w:sz w:val="28"/>
                              <w:szCs w:val="28"/>
                              <w:u w:val="none"/>
                              <w:shd w:val="clear" w:fill="auto"/>
                              <w:vertAlign w:val="baseline"/>
                            </w:rPr>
                            <m:t>2</m:t>
                          </m:r>
                          <m:ctrlPr>
                            <w:rPr>
                              <w:rFonts w:ascii="Cambria Math" w:hAnsi="Cambria Math" w:eastAsia="Cambria Math" w:cs="Cambria Math"/>
                              <w:b w:val="0"/>
                              <w:i w:val="0"/>
                              <w:smallCaps w:val="0"/>
                              <w:strike w:val="0"/>
                              <w:color w:val="000000"/>
                              <w:sz w:val="28"/>
                              <w:szCs w:val="28"/>
                              <w:u w:val="none"/>
                              <w:shd w:val="clear" w:fill="auto"/>
                              <w:vertAlign w:val="baseline"/>
                            </w:rPr>
                          </m:ctrlPr>
                        </m:sup>
                      </m:sSubSup>
                      <m:ctrlPr>
                        <w:rPr>
                          <w:rFonts w:ascii="Cambria Math" w:hAnsi="Cambria Math" w:eastAsia="Cambria Math" w:cs="Cambria Math"/>
                          <w:b w:val="0"/>
                          <w:i w:val="0"/>
                          <w:smallCaps w:val="0"/>
                          <w:strike w:val="0"/>
                          <w:color w:val="000000"/>
                          <w:sz w:val="28"/>
                          <w:szCs w:val="28"/>
                          <w:u w:val="none"/>
                          <w:shd w:val="clear" w:fill="auto"/>
                          <w:vertAlign w:val="baseline"/>
                        </w:rPr>
                      </m:ctrlPr>
                    </m:e>
                  </m:rad>
                  <m:ctrlPr>
                    <w:rPr>
                      <w:rFonts w:ascii="Cambria Math" w:hAnsi="Cambria Math" w:eastAsia="Cambria Math" w:cs="Cambria Math"/>
                      <w:b w:val="0"/>
                      <w:i w:val="0"/>
                      <w:smallCaps w:val="0"/>
                      <w:strike w:val="0"/>
                      <w:color w:val="000000"/>
                      <w:sz w:val="28"/>
                      <w:szCs w:val="28"/>
                      <w:u w:val="none"/>
                      <w:shd w:val="clear" w:fill="auto"/>
                      <w:vertAlign w:val="baseline"/>
                    </w:rPr>
                  </m:ctrlPr>
                </m:e>
              </m:rad>
              <m:ctrlPr>
                <w:rPr>
                  <w:rFonts w:ascii="Cambria Math" w:hAnsi="Cambria Math" w:eastAsia="Cambria Math" w:cs="Cambria Math"/>
                  <w:b w:val="0"/>
                  <w:i w:val="0"/>
                  <w:smallCaps w:val="0"/>
                  <w:strike w:val="0"/>
                  <w:color w:val="000000"/>
                  <w:sz w:val="28"/>
                  <w:szCs w:val="28"/>
                  <w:u w:val="none"/>
                  <w:shd w:val="clear" w:fill="auto"/>
                  <w:vertAlign w:val="baseline"/>
                </w:rPr>
              </m:ctrlPr>
            </m:den>
          </m:f>
        </m:oMath>
      </m:oMathPara>
    </w:p>
    <w:p w14:paraId="0000007B">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069" w:right="0" w:hanging="360"/>
        <w:jc w:val="left"/>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val="0"/>
          <w:i w:val="0"/>
          <w:smallCaps w:val="0"/>
          <w:strike w:val="0"/>
          <w:color w:val="000000"/>
          <w:sz w:val="28"/>
          <w:szCs w:val="28"/>
          <w:u w:val="none"/>
          <w:shd w:val="clear" w:fill="auto"/>
          <w:vertAlign w:val="baseline"/>
          <w:rtl w:val="0"/>
        </w:rPr>
        <w:t xml:space="preserve"> Порівняйте схожість завантажених вами текстів.</w:t>
      </w:r>
    </w:p>
    <w:p w14:paraId="71E6FCD4">
      <w:pPr>
        <w:ind w:firstLine="709"/>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ДОМАШНЄ ЗАВДАННЯ: Оформлення звіту та підготовка до захисту.</w:t>
      </w:r>
    </w:p>
    <w:p w14:paraId="0000007C">
      <w:pP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br w:type="page"/>
      </w:r>
    </w:p>
    <w:p w14:paraId="762A14F4">
      <w:pPr>
        <w:jc w:val="center"/>
        <w:rPr>
          <w:rFonts w:hint="default" w:ascii="Times New Roman" w:hAnsi="Times New Roman" w:eastAsia="Times New Roman" w:cs="Times New Roman"/>
          <w:b/>
          <w:bCs/>
          <w:sz w:val="32"/>
          <w:szCs w:val="32"/>
          <w:lang w:val="uk-UA"/>
        </w:rPr>
      </w:pPr>
      <w:r>
        <w:rPr>
          <w:rFonts w:ascii="Times New Roman" w:hAnsi="Times New Roman" w:eastAsia="Times New Roman" w:cs="Times New Roman"/>
          <w:b/>
          <w:bCs/>
          <w:sz w:val="32"/>
          <w:szCs w:val="32"/>
          <w:lang w:val="uk-UA"/>
        </w:rPr>
        <w:t>Практична</w:t>
      </w:r>
      <w:r>
        <w:rPr>
          <w:rFonts w:hint="default" w:ascii="Times New Roman" w:hAnsi="Times New Roman" w:eastAsia="Times New Roman" w:cs="Times New Roman"/>
          <w:b/>
          <w:bCs/>
          <w:sz w:val="32"/>
          <w:szCs w:val="32"/>
          <w:lang w:val="uk-UA"/>
        </w:rPr>
        <w:t xml:space="preserve"> робота 1</w:t>
      </w:r>
    </w:p>
    <w:p w14:paraId="2399029C">
      <w:pPr>
        <w:ind w:firstLine="709"/>
        <w:rPr>
          <w:rFonts w:ascii="Times New Roman" w:hAnsi="Times New Roman" w:eastAsia="Times New Roman" w:cs="Times New Roman"/>
          <w:b/>
          <w:bCs/>
          <w:sz w:val="28"/>
          <w:szCs w:val="28"/>
          <w:rtl w:val="0"/>
        </w:rPr>
      </w:pPr>
      <w:r>
        <w:rPr>
          <w:rFonts w:hint="default" w:ascii="Times New Roman" w:hAnsi="Times New Roman" w:eastAsia="Times New Roman" w:cs="Times New Roman"/>
          <w:b/>
          <w:bCs/>
          <w:sz w:val="28"/>
          <w:szCs w:val="28"/>
          <w:rtl w:val="0"/>
          <w:lang w:val="en-US" w:eastAsia="zh-CN"/>
        </w:rPr>
        <w:t>1. Завантаження необхідних бібліотек</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30067B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23530ABA">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Встановлення бібліотек, якщо вони ще не встановлені (розкоментуйте при необхідності)</w:t>
            </w:r>
          </w:p>
          <w:p w14:paraId="5C474A0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#!pip install pandas re matplotlib seaborn scikit-learn</w:t>
            </w:r>
          </w:p>
          <w:p w14:paraId="40384B9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48638A6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pandas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pd</w:t>
            </w:r>
          </w:p>
          <w:p w14:paraId="3358E18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re</w:t>
            </w:r>
          </w:p>
          <w:p w14:paraId="7C49A43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14:paraId="57E8032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14:paraId="397917D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nltk.corpus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stopwords</w:t>
            </w:r>
          </w:p>
          <w:p w14:paraId="632AFB8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nltk.tokenize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word_tokenize</w:t>
            </w:r>
          </w:p>
          <w:p w14:paraId="3EE6892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sklearn.feature_extraction.text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CountVectorizer, TfidfVectorizer</w:t>
            </w:r>
          </w:p>
          <w:p w14:paraId="2552E4C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collections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Counter</w:t>
            </w:r>
          </w:p>
          <w:p w14:paraId="295C5B1F">
            <w:pPr>
              <w:keepNext w:val="0"/>
              <w:keepLines w:val="0"/>
              <w:widowControl/>
              <w:suppressLineNumbers w:val="0"/>
              <w:spacing w:after="240" w:afterAutospacing="0"/>
              <w:jc w:val="left"/>
            </w:pPr>
          </w:p>
          <w:p w14:paraId="30819D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Власний набір стоп-слів для української мови</w:t>
            </w:r>
          </w:p>
          <w:p w14:paraId="46795BD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ukrainian_stopwords = set([</w:t>
            </w:r>
          </w:p>
          <w:p w14:paraId="1FB4F64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"ти"</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"він"</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"вона"</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"ми"</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"ви"</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"вони"</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"це"</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"і"</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"на"</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"з"</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"до"</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"від"</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"по"</w:t>
            </w:r>
            <w:r>
              <w:rPr>
                <w:rFonts w:hint="default" w:ascii="Consolas" w:hAnsi="Consolas" w:eastAsia="Consolas" w:cs="Consolas"/>
                <w:b w:val="0"/>
                <w:bCs w:val="0"/>
                <w:color w:val="000000"/>
                <w:kern w:val="0"/>
                <w:sz w:val="21"/>
                <w:szCs w:val="21"/>
                <w:shd w:val="clear" w:fill="FFFFFF"/>
                <w:lang w:val="en-US" w:eastAsia="zh-CN" w:bidi="ar"/>
              </w:rPr>
              <w:t xml:space="preserve">, </w:t>
            </w:r>
          </w:p>
          <w:p w14:paraId="47E67F4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"для"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"що"</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"як"</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"коли"</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"де"</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"не"</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"вже"</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"так"</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"був"</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"була"</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"було"</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"буде"</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"будуть"</w:t>
            </w:r>
          </w:p>
          <w:p w14:paraId="425B3121">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w:t>
            </w:r>
          </w:p>
        </w:tc>
      </w:tr>
    </w:tbl>
    <w:p w14:paraId="1397A785">
      <w:pPr>
        <w:rPr>
          <w:rFonts w:hint="default" w:ascii="Times New Roman" w:hAnsi="Times New Roman" w:eastAsia="Times New Roman" w:cs="Times New Roman"/>
          <w:b/>
          <w:bCs/>
          <w:sz w:val="28"/>
          <w:szCs w:val="28"/>
          <w:rtl w:val="0"/>
          <w:lang w:val="en-US" w:eastAsia="zh-CN"/>
        </w:rPr>
      </w:pPr>
    </w:p>
    <w:p w14:paraId="66B9C7CE">
      <w:pPr>
        <w:numPr>
          <w:ilvl w:val="0"/>
          <w:numId w:val="6"/>
        </w:numPr>
        <w:rPr>
          <w:rFonts w:hint="default" w:ascii="Times New Roman" w:hAnsi="Times New Roman" w:eastAsia="Times New Roman" w:cs="Times New Roman"/>
          <w:b/>
          <w:bCs/>
          <w:sz w:val="28"/>
          <w:szCs w:val="28"/>
          <w:rtl w:val="0"/>
          <w:lang w:val="en-US" w:eastAsia="zh-CN"/>
        </w:rPr>
      </w:pPr>
      <w:r>
        <w:rPr>
          <w:rFonts w:hint="default" w:ascii="Times New Roman" w:hAnsi="Times New Roman" w:eastAsia="Times New Roman" w:cs="Times New Roman"/>
          <w:b/>
          <w:bCs/>
          <w:sz w:val="28"/>
          <w:szCs w:val="28"/>
          <w:rtl w:val="0"/>
          <w:lang w:val="en-US" w:eastAsia="zh-CN"/>
        </w:rPr>
        <w:t>Завантаження текстів</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BF57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8D9436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Завантажуємо невеликі уривки з творів Лесі Українки та Тараса Шевченка</w:t>
            </w:r>
          </w:p>
          <w:p w14:paraId="730A0BE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text_1 = </w:t>
            </w:r>
            <w:r>
              <w:rPr>
                <w:rFonts w:hint="default" w:ascii="Consolas" w:hAnsi="Consolas" w:eastAsia="Consolas" w:cs="Consolas"/>
                <w:b w:val="0"/>
                <w:bCs w:val="0"/>
                <w:color w:val="A31515"/>
                <w:kern w:val="0"/>
                <w:sz w:val="21"/>
                <w:szCs w:val="21"/>
                <w:shd w:val="clear" w:fill="FFFFFF"/>
                <w:lang w:val="en-US" w:eastAsia="zh-CN" w:bidi="ar"/>
              </w:rPr>
              <w:t>"""Стій, серце, стій! не бийся так шалено.</w:t>
            </w:r>
          </w:p>
          <w:p w14:paraId="4FB941F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Вгамуйся, думко, не літай так буйно!</w:t>
            </w:r>
          </w:p>
          <w:p w14:paraId="50630C0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Не бий крильми в порожньому просторі."""</w:t>
            </w:r>
          </w:p>
          <w:p w14:paraId="47D0AB1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text_2 = </w:t>
            </w:r>
            <w:r>
              <w:rPr>
                <w:rFonts w:hint="default" w:ascii="Consolas" w:hAnsi="Consolas" w:eastAsia="Consolas" w:cs="Consolas"/>
                <w:b w:val="0"/>
                <w:bCs w:val="0"/>
                <w:color w:val="A31515"/>
                <w:kern w:val="0"/>
                <w:sz w:val="21"/>
                <w:szCs w:val="21"/>
                <w:shd w:val="clear" w:fill="FFFFFF"/>
                <w:lang w:val="en-US" w:eastAsia="zh-CN" w:bidi="ar"/>
              </w:rPr>
              <w:t>"""Як умру, то поховайте мене на могилі.</w:t>
            </w:r>
          </w:p>
          <w:p w14:paraId="2AB6491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Серед степу широкого, на Вкраїні милій.</w:t>
            </w:r>
          </w:p>
          <w:p w14:paraId="0CD0C44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31515"/>
                <w:kern w:val="0"/>
                <w:sz w:val="21"/>
                <w:szCs w:val="21"/>
                <w:shd w:val="clear" w:fill="FFFFFF"/>
                <w:lang w:val="en-US" w:eastAsia="zh-CN" w:bidi="ar"/>
              </w:rPr>
              <w:t>Щоб лани широкополі, і Дніпро, і кручі,</w:t>
            </w:r>
          </w:p>
          <w:p w14:paraId="3B2E0C32">
            <w:pPr>
              <w:keepNext w:val="0"/>
              <w:keepLines w:val="0"/>
              <w:widowControl/>
              <w:suppressLineNumbers w:val="0"/>
              <w:shd w:val="clear" w:fill="FFFFFF"/>
              <w:spacing w:line="285" w:lineRule="atLeast"/>
              <w:jc w:val="left"/>
              <w:rPr>
                <w:rFonts w:hint="default" w:ascii="Times New Roman" w:hAnsi="Times New Roman" w:eastAsia="Times New Roman" w:cs="Times New Roman"/>
                <w:b/>
                <w:bCs/>
                <w:sz w:val="28"/>
                <w:szCs w:val="28"/>
                <w:vertAlign w:val="baseline"/>
                <w:rtl w:val="0"/>
                <w:lang w:val="en-US" w:eastAsia="zh-CN"/>
              </w:rPr>
            </w:pPr>
            <w:r>
              <w:rPr>
                <w:rFonts w:hint="default" w:ascii="Consolas" w:hAnsi="Consolas" w:eastAsia="Consolas" w:cs="Consolas"/>
                <w:b w:val="0"/>
                <w:bCs w:val="0"/>
                <w:color w:val="A31515"/>
                <w:kern w:val="0"/>
                <w:sz w:val="21"/>
                <w:szCs w:val="21"/>
                <w:shd w:val="clear" w:fill="FFFFFF"/>
                <w:lang w:val="en-US" w:eastAsia="zh-CN" w:bidi="ar"/>
              </w:rPr>
              <w:t>Було видно, було чути, як реве ревучий."""</w:t>
            </w:r>
          </w:p>
        </w:tc>
      </w:tr>
    </w:tbl>
    <w:p w14:paraId="2FD90EDC">
      <w:pPr>
        <w:numPr>
          <w:numId w:val="0"/>
        </w:numPr>
        <w:spacing w:after="160" w:line="259" w:lineRule="auto"/>
        <w:rPr>
          <w:rFonts w:hint="default" w:ascii="Times New Roman" w:hAnsi="Times New Roman" w:eastAsia="Times New Roman" w:cs="Times New Roman"/>
          <w:b/>
          <w:bCs/>
          <w:sz w:val="28"/>
          <w:szCs w:val="28"/>
          <w:rtl w:val="0"/>
          <w:lang w:val="en-US" w:eastAsia="zh-CN"/>
        </w:rPr>
      </w:pPr>
    </w:p>
    <w:p w14:paraId="072F7D99">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eastAsia="zh-CN"/>
        </w:rPr>
        <w:t>3. Перетворення текстів у формат DataFrame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37492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28DD1D8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df = pd.DataFrame({</w:t>
            </w:r>
            <w:r>
              <w:rPr>
                <w:rFonts w:hint="default" w:ascii="Consolas" w:hAnsi="Consolas" w:eastAsia="Consolas" w:cs="Consolas"/>
                <w:b w:val="0"/>
                <w:bCs w:val="0"/>
                <w:color w:val="A31515"/>
                <w:kern w:val="0"/>
                <w:sz w:val="21"/>
                <w:szCs w:val="21"/>
                <w:shd w:val="clear" w:fill="FFFFFF"/>
                <w:lang w:val="en-US" w:eastAsia="zh-CN" w:bidi="ar"/>
              </w:rPr>
              <w:t>"author"</w:t>
            </w: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"Леся Українка"</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3</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"Тарас Шевченко"</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 xml:space="preserve">, </w:t>
            </w:r>
          </w:p>
          <w:p w14:paraId="738B829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A31515"/>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text_1.split(</w:t>
            </w:r>
            <w:r>
              <w:rPr>
                <w:rFonts w:hint="default" w:ascii="Consolas" w:hAnsi="Consolas" w:eastAsia="Consolas" w:cs="Consolas"/>
                <w:b w:val="0"/>
                <w:bCs w:val="0"/>
                <w:color w:val="A31515"/>
                <w:kern w:val="0"/>
                <w:sz w:val="21"/>
                <w:szCs w:val="21"/>
                <w:shd w:val="clear" w:fill="FFFFFF"/>
                <w:lang w:val="en-US" w:eastAsia="zh-CN" w:bidi="ar"/>
              </w:rPr>
              <w:t>"\n"</w:t>
            </w:r>
            <w:r>
              <w:rPr>
                <w:rFonts w:hint="default" w:ascii="Consolas" w:hAnsi="Consolas" w:eastAsia="Consolas" w:cs="Consolas"/>
                <w:b w:val="0"/>
                <w:bCs w:val="0"/>
                <w:color w:val="000000"/>
                <w:kern w:val="0"/>
                <w:sz w:val="21"/>
                <w:szCs w:val="21"/>
                <w:shd w:val="clear" w:fill="FFFFFF"/>
                <w:lang w:val="en-US" w:eastAsia="zh-CN" w:bidi="ar"/>
              </w:rPr>
              <w:t>) + text_2.split(</w:t>
            </w:r>
            <w:r>
              <w:rPr>
                <w:rFonts w:hint="default" w:ascii="Consolas" w:hAnsi="Consolas" w:eastAsia="Consolas" w:cs="Consolas"/>
                <w:b w:val="0"/>
                <w:bCs w:val="0"/>
                <w:color w:val="A31515"/>
                <w:kern w:val="0"/>
                <w:sz w:val="21"/>
                <w:szCs w:val="21"/>
                <w:shd w:val="clear" w:fill="FFFFFF"/>
                <w:lang w:val="en-US" w:eastAsia="zh-CN" w:bidi="ar"/>
              </w:rPr>
              <w:t>"\n"</w:t>
            </w:r>
            <w:r>
              <w:rPr>
                <w:rFonts w:hint="default" w:ascii="Consolas" w:hAnsi="Consolas" w:eastAsia="Consolas" w:cs="Consolas"/>
                <w:b w:val="0"/>
                <w:bCs w:val="0"/>
                <w:color w:val="000000"/>
                <w:kern w:val="0"/>
                <w:sz w:val="21"/>
                <w:szCs w:val="21"/>
                <w:shd w:val="clear" w:fill="FFFFFF"/>
                <w:lang w:val="en-US" w:eastAsia="zh-CN" w:bidi="ar"/>
              </w:rPr>
              <w:t>)})</w:t>
            </w:r>
          </w:p>
          <w:p w14:paraId="67273C29">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df</w:t>
            </w:r>
          </w:p>
        </w:tc>
      </w:tr>
      <w:tr w14:paraId="5C9B0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76250DF">
            <w:pPr>
              <w:rPr>
                <w:rFonts w:hint="default" w:ascii="Times New Roman" w:hAnsi="Times New Roman" w:eastAsia="Times New Roman" w:cs="Times New Roman"/>
                <w:sz w:val="28"/>
                <w:szCs w:val="28"/>
                <w:vertAlign w:val="baseline"/>
                <w:rtl w:val="0"/>
                <w:lang w:val="en-US"/>
              </w:rPr>
            </w:pPr>
            <w:r>
              <w:drawing>
                <wp:inline distT="0" distB="0" distL="114300" distR="114300">
                  <wp:extent cx="3630930" cy="1282065"/>
                  <wp:effectExtent l="0" t="0" r="762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630930" cy="1282065"/>
                          </a:xfrm>
                          <a:prstGeom prst="rect">
                            <a:avLst/>
                          </a:prstGeom>
                          <a:noFill/>
                          <a:ln>
                            <a:noFill/>
                          </a:ln>
                        </pic:spPr>
                      </pic:pic>
                    </a:graphicData>
                  </a:graphic>
                </wp:inline>
              </w:drawing>
            </w:r>
          </w:p>
        </w:tc>
      </w:tr>
    </w:tbl>
    <w:p w14:paraId="375FCF58">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eastAsia="zh-CN"/>
        </w:rPr>
        <w:t>4. Токенізація тексту</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2BCEFC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14FC5190">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Простий метод токенізації з використанням регулярних виразів</w:t>
            </w:r>
          </w:p>
          <w:p w14:paraId="1F94467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tokenize(text):</w:t>
            </w:r>
          </w:p>
          <w:p w14:paraId="22A0087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Перетворюємо текст в нижній регістр</w:t>
            </w:r>
          </w:p>
          <w:p w14:paraId="76910EB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text = text.lower()</w:t>
            </w:r>
          </w:p>
          <w:p w14:paraId="5FA0FDE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Використовуємо регулярний вираз для розбиття тексту на слова</w:t>
            </w:r>
          </w:p>
          <w:p w14:paraId="0D940EB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tokens = re.findall(</w:t>
            </w:r>
            <w:r>
              <w:rPr>
                <w:rFonts w:hint="default" w:ascii="Consolas" w:hAnsi="Consolas" w:eastAsia="Consolas" w:cs="Consolas"/>
                <w:b w:val="0"/>
                <w:bCs w:val="0"/>
                <w:color w:val="0000FF"/>
                <w:kern w:val="0"/>
                <w:sz w:val="21"/>
                <w:szCs w:val="21"/>
                <w:shd w:val="clear" w:fill="FFFFFF"/>
                <w:lang w:val="en-US" w:eastAsia="zh-CN" w:bidi="ar"/>
              </w:rPr>
              <w:t>r</w:t>
            </w:r>
            <w:r>
              <w:rPr>
                <w:rFonts w:hint="default" w:ascii="Consolas" w:hAnsi="Consolas" w:eastAsia="Consolas" w:cs="Consolas"/>
                <w:b w:val="0"/>
                <w:bCs w:val="0"/>
                <w:color w:val="811F3F"/>
                <w:kern w:val="0"/>
                <w:sz w:val="21"/>
                <w:szCs w:val="21"/>
                <w:shd w:val="clear" w:fill="FFFFFF"/>
                <w:lang w:val="en-US" w:eastAsia="zh-CN" w:bidi="ar"/>
              </w:rPr>
              <w:t>'\b\w</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811F3F"/>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text)  </w:t>
            </w:r>
            <w:r>
              <w:rPr>
                <w:rFonts w:hint="default" w:ascii="Consolas" w:hAnsi="Consolas" w:eastAsia="Consolas" w:cs="Consolas"/>
                <w:b w:val="0"/>
                <w:bCs w:val="0"/>
                <w:color w:val="008000"/>
                <w:kern w:val="0"/>
                <w:sz w:val="21"/>
                <w:szCs w:val="21"/>
                <w:shd w:val="clear" w:fill="FFFFFF"/>
                <w:lang w:val="en-US" w:eastAsia="zh-CN" w:bidi="ar"/>
              </w:rPr>
              <w:t># Витягнення слів (не враховує розділові знаки)</w:t>
            </w:r>
          </w:p>
          <w:p w14:paraId="3F2F041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Видаляємо стоп-слова</w:t>
            </w:r>
          </w:p>
          <w:p w14:paraId="74B765B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tokens = [word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word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tokens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word </w:t>
            </w:r>
            <w:r>
              <w:rPr>
                <w:rFonts w:hint="default" w:ascii="Consolas" w:hAnsi="Consolas" w:eastAsia="Consolas" w:cs="Consolas"/>
                <w:b w:val="0"/>
                <w:bCs w:val="0"/>
                <w:color w:val="0000FF"/>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ukrainian_stopwords]</w:t>
            </w:r>
          </w:p>
          <w:p w14:paraId="14D097C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tokens</w:t>
            </w:r>
          </w:p>
          <w:p w14:paraId="090BD6B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736A7B4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Токенізація тексту</w:t>
            </w:r>
          </w:p>
          <w:p w14:paraId="1F42A4A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df[</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 = df[</w:t>
            </w:r>
            <w:r>
              <w:rPr>
                <w:rFonts w:hint="default" w:ascii="Consolas" w:hAnsi="Consolas" w:eastAsia="Consolas" w:cs="Consolas"/>
                <w:b w:val="0"/>
                <w:bCs w:val="0"/>
                <w:color w:val="A31515"/>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].apply(</w:t>
            </w:r>
            <w:r>
              <w:rPr>
                <w:rFonts w:hint="default" w:ascii="Consolas" w:hAnsi="Consolas" w:eastAsia="Consolas" w:cs="Consolas"/>
                <w:b w:val="0"/>
                <w:bCs w:val="0"/>
                <w:color w:val="0000FF"/>
                <w:kern w:val="0"/>
                <w:sz w:val="21"/>
                <w:szCs w:val="21"/>
                <w:shd w:val="clear" w:fill="FFFFFF"/>
                <w:lang w:val="en-US" w:eastAsia="zh-CN" w:bidi="ar"/>
              </w:rPr>
              <w:t>lambda</w:t>
            </w:r>
            <w:r>
              <w:rPr>
                <w:rFonts w:hint="default" w:ascii="Consolas" w:hAnsi="Consolas" w:eastAsia="Consolas" w:cs="Consolas"/>
                <w:b w:val="0"/>
                <w:bCs w:val="0"/>
                <w:color w:val="000000"/>
                <w:kern w:val="0"/>
                <w:sz w:val="21"/>
                <w:szCs w:val="21"/>
                <w:shd w:val="clear" w:fill="FFFFFF"/>
                <w:lang w:val="en-US" w:eastAsia="zh-CN" w:bidi="ar"/>
              </w:rPr>
              <w:t xml:space="preserve"> x: tokenize(x))</w:t>
            </w:r>
          </w:p>
          <w:p w14:paraId="447949E1">
            <w:pPr>
              <w:keepNext w:val="0"/>
              <w:keepLines w:val="0"/>
              <w:widowControl/>
              <w:suppressLineNumbers w:val="0"/>
              <w:jc w:val="left"/>
            </w:pPr>
          </w:p>
          <w:p w14:paraId="6E3212A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Якщо є порожні значення, заміняємо їх на порожні списки</w:t>
            </w:r>
          </w:p>
          <w:p w14:paraId="01B66AD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df[</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 = df[</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].apply(</w:t>
            </w:r>
            <w:r>
              <w:rPr>
                <w:rFonts w:hint="default" w:ascii="Consolas" w:hAnsi="Consolas" w:eastAsia="Consolas" w:cs="Consolas"/>
                <w:b w:val="0"/>
                <w:bCs w:val="0"/>
                <w:color w:val="0000FF"/>
                <w:kern w:val="0"/>
                <w:sz w:val="21"/>
                <w:szCs w:val="21"/>
                <w:shd w:val="clear" w:fill="FFFFFF"/>
                <w:lang w:val="en-US" w:eastAsia="zh-CN" w:bidi="ar"/>
              </w:rPr>
              <w:t>lambda</w:t>
            </w:r>
            <w:r>
              <w:rPr>
                <w:rFonts w:hint="default" w:ascii="Consolas" w:hAnsi="Consolas" w:eastAsia="Consolas" w:cs="Consolas"/>
                <w:b w:val="0"/>
                <w:bCs w:val="0"/>
                <w:color w:val="000000"/>
                <w:kern w:val="0"/>
                <w:sz w:val="21"/>
                <w:szCs w:val="21"/>
                <w:shd w:val="clear" w:fill="FFFFFF"/>
                <w:lang w:val="en-US" w:eastAsia="zh-CN" w:bidi="ar"/>
              </w:rPr>
              <w:t xml:space="preserve"> x: []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000FF"/>
                <w:kern w:val="0"/>
                <w:sz w:val="21"/>
                <w:szCs w:val="21"/>
                <w:shd w:val="clear" w:fill="FFFFFF"/>
                <w:lang w:val="en-US" w:eastAsia="zh-CN" w:bidi="ar"/>
              </w:rPr>
              <w:t>is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x)</w:t>
            </w:r>
          </w:p>
          <w:p w14:paraId="7505A5F4">
            <w:pPr>
              <w:keepNext w:val="0"/>
              <w:keepLines w:val="0"/>
              <w:widowControl/>
              <w:suppressLineNumbers w:val="0"/>
              <w:jc w:val="left"/>
            </w:pPr>
          </w:p>
          <w:p w14:paraId="1CE47D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Використовуємо explode для розгортання списку токенів</w:t>
            </w:r>
          </w:p>
          <w:p w14:paraId="147042D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df_exploded = df.explode(</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).reset_index(drop=</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14:paraId="045DC096">
            <w:pPr>
              <w:keepNext w:val="0"/>
              <w:keepLines w:val="0"/>
              <w:widowControl/>
              <w:suppressLineNumbers w:val="0"/>
              <w:jc w:val="left"/>
            </w:pPr>
          </w:p>
          <w:p w14:paraId="2E5B18F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Переглянути результат</w:t>
            </w:r>
          </w:p>
          <w:p w14:paraId="26C265D7">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df_exploded</w:t>
            </w:r>
          </w:p>
        </w:tc>
      </w:tr>
      <w:tr w14:paraId="16B4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tbl>
            <w:tblPr>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67"/>
              <w:gridCol w:w="1840"/>
              <w:gridCol w:w="4240"/>
              <w:gridCol w:w="1487"/>
            </w:tblGrid>
            <w:tr w14:paraId="13594C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top w:w="60" w:type="dxa"/>
                    <w:left w:w="120" w:type="dxa"/>
                    <w:bottom w:w="60" w:type="dxa"/>
                    <w:right w:w="120" w:type="dxa"/>
                  </w:tcMar>
                  <w:vAlign w:val="center"/>
                </w:tcPr>
                <w:p w14:paraId="48C5F827">
                  <w:pPr>
                    <w:jc w:val="right"/>
                    <w:rPr>
                      <w:rFonts w:hint="eastAsia" w:ascii="Segoe UI" w:hAnsi="Segoe UI" w:eastAsia="Segoe UI" w:cs="Segoe UI"/>
                      <w:b/>
                      <w:bCs/>
                      <w:i w:val="0"/>
                      <w:iCs w:val="0"/>
                      <w:caps w:val="0"/>
                      <w:color w:val="000000"/>
                      <w:spacing w:val="0"/>
                      <w:sz w:val="21"/>
                      <w:szCs w:val="21"/>
                    </w:rPr>
                  </w:pPr>
                </w:p>
              </w:tc>
              <w:tc>
                <w:tcPr>
                  <w:tcW w:w="0" w:type="auto"/>
                  <w:shd w:val="clear"/>
                  <w:tcMar>
                    <w:top w:w="60" w:type="dxa"/>
                    <w:left w:w="120" w:type="dxa"/>
                    <w:bottom w:w="60" w:type="dxa"/>
                    <w:right w:w="120" w:type="dxa"/>
                  </w:tcMar>
                  <w:vAlign w:val="center"/>
                </w:tcPr>
                <w:p w14:paraId="096B12FD">
                  <w:pPr>
                    <w:keepNext w:val="0"/>
                    <w:keepLines w:val="0"/>
                    <w:widowControl/>
                    <w:suppressLineNumbers w:val="0"/>
                    <w:jc w:val="right"/>
                    <w:textAlignment w:val="center"/>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kern w:val="0"/>
                      <w:sz w:val="21"/>
                      <w:szCs w:val="21"/>
                      <w:bdr w:val="none" w:color="auto" w:sz="0" w:space="0"/>
                      <w:lang w:val="en-US" w:eastAsia="zh-CN" w:bidi="ar"/>
                    </w:rPr>
                    <w:t>author</w:t>
                  </w:r>
                </w:p>
              </w:tc>
              <w:tc>
                <w:tcPr>
                  <w:tcW w:w="0" w:type="auto"/>
                  <w:shd w:val="clear"/>
                  <w:tcMar>
                    <w:top w:w="60" w:type="dxa"/>
                    <w:left w:w="120" w:type="dxa"/>
                    <w:bottom w:w="60" w:type="dxa"/>
                    <w:right w:w="120" w:type="dxa"/>
                  </w:tcMar>
                  <w:vAlign w:val="center"/>
                </w:tcPr>
                <w:p w14:paraId="70BACF5C">
                  <w:pPr>
                    <w:keepNext w:val="0"/>
                    <w:keepLines w:val="0"/>
                    <w:widowControl/>
                    <w:suppressLineNumbers w:val="0"/>
                    <w:jc w:val="right"/>
                    <w:textAlignment w:val="center"/>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kern w:val="0"/>
                      <w:sz w:val="21"/>
                      <w:szCs w:val="21"/>
                      <w:bdr w:val="none" w:color="auto" w:sz="0" w:space="0"/>
                      <w:lang w:val="en-US" w:eastAsia="zh-CN" w:bidi="ar"/>
                    </w:rPr>
                    <w:t>text</w:t>
                  </w:r>
                </w:p>
              </w:tc>
              <w:tc>
                <w:tcPr>
                  <w:tcW w:w="0" w:type="auto"/>
                  <w:shd w:val="clear"/>
                  <w:tcMar>
                    <w:top w:w="60" w:type="dxa"/>
                    <w:left w:w="120" w:type="dxa"/>
                    <w:bottom w:w="60" w:type="dxa"/>
                    <w:right w:w="120" w:type="dxa"/>
                  </w:tcMar>
                  <w:vAlign w:val="center"/>
                </w:tcPr>
                <w:p w14:paraId="43A5B8D7">
                  <w:pPr>
                    <w:keepNext w:val="0"/>
                    <w:keepLines w:val="0"/>
                    <w:widowControl/>
                    <w:suppressLineNumbers w:val="0"/>
                    <w:jc w:val="right"/>
                    <w:textAlignment w:val="center"/>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kern w:val="0"/>
                      <w:sz w:val="21"/>
                      <w:szCs w:val="21"/>
                      <w:bdr w:val="none" w:color="auto" w:sz="0" w:space="0"/>
                      <w:lang w:val="en-US" w:eastAsia="zh-CN" w:bidi="ar"/>
                    </w:rPr>
                    <w:t>tokens</w:t>
                  </w:r>
                </w:p>
              </w:tc>
            </w:tr>
            <w:tr w14:paraId="08D780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27081EA8">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0</w:t>
                  </w:r>
                </w:p>
              </w:tc>
              <w:tc>
                <w:tcPr>
                  <w:tcW w:w="0" w:type="auto"/>
                  <w:shd w:val="clear"/>
                  <w:tcMar>
                    <w:top w:w="60" w:type="dxa"/>
                    <w:left w:w="120" w:type="dxa"/>
                    <w:bottom w:w="60" w:type="dxa"/>
                    <w:right w:w="120" w:type="dxa"/>
                  </w:tcMar>
                  <w:vAlign w:val="center"/>
                </w:tcPr>
                <w:p w14:paraId="0181766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24437E9C">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 серце, стій! не бийся так шалено.</w:t>
                  </w:r>
                </w:p>
              </w:tc>
              <w:tc>
                <w:tcPr>
                  <w:tcW w:w="0" w:type="auto"/>
                  <w:shd w:val="clear"/>
                  <w:tcMar>
                    <w:top w:w="60" w:type="dxa"/>
                    <w:left w:w="120" w:type="dxa"/>
                    <w:bottom w:w="60" w:type="dxa"/>
                    <w:right w:w="120" w:type="dxa"/>
                  </w:tcMar>
                  <w:vAlign w:val="center"/>
                </w:tcPr>
                <w:p w14:paraId="1BD2E73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w:t>
                  </w:r>
                </w:p>
              </w:tc>
            </w:tr>
            <w:tr w14:paraId="43A08B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7ED3CC7A">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w:t>
                  </w:r>
                </w:p>
              </w:tc>
              <w:tc>
                <w:tcPr>
                  <w:tcW w:w="0" w:type="auto"/>
                  <w:shd w:val="clear"/>
                  <w:tcMar>
                    <w:top w:w="60" w:type="dxa"/>
                    <w:left w:w="120" w:type="dxa"/>
                    <w:bottom w:w="60" w:type="dxa"/>
                    <w:right w:w="120" w:type="dxa"/>
                  </w:tcMar>
                  <w:vAlign w:val="center"/>
                </w:tcPr>
                <w:p w14:paraId="73A146E4">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438860C4">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 серце, стій! не бийся так шалено.</w:t>
                  </w:r>
                </w:p>
              </w:tc>
              <w:tc>
                <w:tcPr>
                  <w:tcW w:w="0" w:type="auto"/>
                  <w:shd w:val="clear"/>
                  <w:tcMar>
                    <w:top w:w="60" w:type="dxa"/>
                    <w:left w:w="120" w:type="dxa"/>
                    <w:bottom w:w="60" w:type="dxa"/>
                    <w:right w:w="120" w:type="dxa"/>
                  </w:tcMar>
                  <w:vAlign w:val="center"/>
                </w:tcPr>
                <w:p w14:paraId="4C9CEFD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серце</w:t>
                  </w:r>
                </w:p>
              </w:tc>
            </w:tr>
            <w:tr w14:paraId="5A254D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47692AF7">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w:t>
                  </w:r>
                </w:p>
              </w:tc>
              <w:tc>
                <w:tcPr>
                  <w:tcW w:w="0" w:type="auto"/>
                  <w:shd w:val="clear"/>
                  <w:tcMar>
                    <w:top w:w="60" w:type="dxa"/>
                    <w:left w:w="120" w:type="dxa"/>
                    <w:bottom w:w="60" w:type="dxa"/>
                    <w:right w:w="120" w:type="dxa"/>
                  </w:tcMar>
                  <w:vAlign w:val="center"/>
                </w:tcPr>
                <w:p w14:paraId="5EF627E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3FCDE58C">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 серце, стій! не бийся так шалено.</w:t>
                  </w:r>
                </w:p>
              </w:tc>
              <w:tc>
                <w:tcPr>
                  <w:tcW w:w="0" w:type="auto"/>
                  <w:shd w:val="clear"/>
                  <w:tcMar>
                    <w:top w:w="60" w:type="dxa"/>
                    <w:left w:w="120" w:type="dxa"/>
                    <w:bottom w:w="60" w:type="dxa"/>
                    <w:right w:w="120" w:type="dxa"/>
                  </w:tcMar>
                  <w:vAlign w:val="center"/>
                </w:tcPr>
                <w:p w14:paraId="3FF914CF">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w:t>
                  </w:r>
                </w:p>
              </w:tc>
            </w:tr>
            <w:tr w14:paraId="2760292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33A21467">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3</w:t>
                  </w:r>
                </w:p>
              </w:tc>
              <w:tc>
                <w:tcPr>
                  <w:tcW w:w="0" w:type="auto"/>
                  <w:shd w:val="clear"/>
                  <w:tcMar>
                    <w:top w:w="60" w:type="dxa"/>
                    <w:left w:w="120" w:type="dxa"/>
                    <w:bottom w:w="60" w:type="dxa"/>
                    <w:right w:w="120" w:type="dxa"/>
                  </w:tcMar>
                  <w:vAlign w:val="center"/>
                </w:tcPr>
                <w:p w14:paraId="25619F5E">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429F0596">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 серце, стій! не бийся так шалено.</w:t>
                  </w:r>
                </w:p>
              </w:tc>
              <w:tc>
                <w:tcPr>
                  <w:tcW w:w="0" w:type="auto"/>
                  <w:shd w:val="clear"/>
                  <w:tcMar>
                    <w:top w:w="60" w:type="dxa"/>
                    <w:left w:w="120" w:type="dxa"/>
                    <w:bottom w:w="60" w:type="dxa"/>
                    <w:right w:w="120" w:type="dxa"/>
                  </w:tcMar>
                  <w:vAlign w:val="center"/>
                </w:tcPr>
                <w:p w14:paraId="1B0B9F8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бийся</w:t>
                  </w:r>
                </w:p>
              </w:tc>
            </w:tr>
            <w:tr w14:paraId="5572CF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2A55AB08">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4</w:t>
                  </w:r>
                </w:p>
              </w:tc>
              <w:tc>
                <w:tcPr>
                  <w:tcW w:w="0" w:type="auto"/>
                  <w:shd w:val="clear"/>
                  <w:tcMar>
                    <w:top w:w="60" w:type="dxa"/>
                    <w:left w:w="120" w:type="dxa"/>
                    <w:bottom w:w="60" w:type="dxa"/>
                    <w:right w:w="120" w:type="dxa"/>
                  </w:tcMar>
                  <w:vAlign w:val="center"/>
                </w:tcPr>
                <w:p w14:paraId="7AEAE88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73B468A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 серце, стій! не бийся так шалено.</w:t>
                  </w:r>
                </w:p>
              </w:tc>
              <w:tc>
                <w:tcPr>
                  <w:tcW w:w="0" w:type="auto"/>
                  <w:shd w:val="clear"/>
                  <w:tcMar>
                    <w:top w:w="60" w:type="dxa"/>
                    <w:left w:w="120" w:type="dxa"/>
                    <w:bottom w:w="60" w:type="dxa"/>
                    <w:right w:w="120" w:type="dxa"/>
                  </w:tcMar>
                  <w:vAlign w:val="center"/>
                </w:tcPr>
                <w:p w14:paraId="5E3A55B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шалено</w:t>
                  </w:r>
                </w:p>
              </w:tc>
            </w:tr>
            <w:tr w14:paraId="257E5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11ADD31C">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5</w:t>
                  </w:r>
                </w:p>
              </w:tc>
              <w:tc>
                <w:tcPr>
                  <w:tcW w:w="0" w:type="auto"/>
                  <w:shd w:val="clear"/>
                  <w:tcMar>
                    <w:top w:w="60" w:type="dxa"/>
                    <w:left w:w="120" w:type="dxa"/>
                    <w:bottom w:w="60" w:type="dxa"/>
                    <w:right w:w="120" w:type="dxa"/>
                  </w:tcMar>
                  <w:vAlign w:val="center"/>
                </w:tcPr>
                <w:p w14:paraId="266BBA43">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0CEF376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Вгамуйся, думко, не літай так буйно!</w:t>
                  </w:r>
                </w:p>
              </w:tc>
              <w:tc>
                <w:tcPr>
                  <w:tcW w:w="0" w:type="auto"/>
                  <w:shd w:val="clear"/>
                  <w:tcMar>
                    <w:top w:w="60" w:type="dxa"/>
                    <w:left w:w="120" w:type="dxa"/>
                    <w:bottom w:w="60" w:type="dxa"/>
                    <w:right w:w="120" w:type="dxa"/>
                  </w:tcMar>
                  <w:vAlign w:val="center"/>
                </w:tcPr>
                <w:p w14:paraId="0014D49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вгамуйся</w:t>
                  </w:r>
                </w:p>
              </w:tc>
            </w:tr>
            <w:tr w14:paraId="603902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4E37B723">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6</w:t>
                  </w:r>
                </w:p>
              </w:tc>
              <w:tc>
                <w:tcPr>
                  <w:tcW w:w="0" w:type="auto"/>
                  <w:shd w:val="clear"/>
                  <w:tcMar>
                    <w:top w:w="60" w:type="dxa"/>
                    <w:left w:w="120" w:type="dxa"/>
                    <w:bottom w:w="60" w:type="dxa"/>
                    <w:right w:w="120" w:type="dxa"/>
                  </w:tcMar>
                  <w:vAlign w:val="center"/>
                </w:tcPr>
                <w:p w14:paraId="3001112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0CEF6543">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Вгамуйся, думко, не літай так буйно!</w:t>
                  </w:r>
                </w:p>
              </w:tc>
              <w:tc>
                <w:tcPr>
                  <w:tcW w:w="0" w:type="auto"/>
                  <w:shd w:val="clear"/>
                  <w:tcMar>
                    <w:top w:w="60" w:type="dxa"/>
                    <w:left w:w="120" w:type="dxa"/>
                    <w:bottom w:w="60" w:type="dxa"/>
                    <w:right w:w="120" w:type="dxa"/>
                  </w:tcMar>
                  <w:vAlign w:val="center"/>
                </w:tcPr>
                <w:p w14:paraId="19D71EF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думко</w:t>
                  </w:r>
                </w:p>
              </w:tc>
            </w:tr>
            <w:tr w14:paraId="57F52E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165AE544">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7</w:t>
                  </w:r>
                </w:p>
              </w:tc>
              <w:tc>
                <w:tcPr>
                  <w:tcW w:w="0" w:type="auto"/>
                  <w:shd w:val="clear"/>
                  <w:tcMar>
                    <w:top w:w="60" w:type="dxa"/>
                    <w:left w:w="120" w:type="dxa"/>
                    <w:bottom w:w="60" w:type="dxa"/>
                    <w:right w:w="120" w:type="dxa"/>
                  </w:tcMar>
                  <w:vAlign w:val="center"/>
                </w:tcPr>
                <w:p w14:paraId="701723C7">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0F5F2F6F">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Вгамуйся, думко, не літай так буйно!</w:t>
                  </w:r>
                </w:p>
              </w:tc>
              <w:tc>
                <w:tcPr>
                  <w:tcW w:w="0" w:type="auto"/>
                  <w:shd w:val="clear"/>
                  <w:tcMar>
                    <w:top w:w="60" w:type="dxa"/>
                    <w:left w:w="120" w:type="dxa"/>
                    <w:bottom w:w="60" w:type="dxa"/>
                    <w:right w:w="120" w:type="dxa"/>
                  </w:tcMar>
                  <w:vAlign w:val="center"/>
                </w:tcPr>
                <w:p w14:paraId="4910F00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літай</w:t>
                  </w:r>
                </w:p>
              </w:tc>
            </w:tr>
            <w:tr w14:paraId="7C069C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3DEF5A09">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8</w:t>
                  </w:r>
                </w:p>
              </w:tc>
              <w:tc>
                <w:tcPr>
                  <w:tcW w:w="0" w:type="auto"/>
                  <w:shd w:val="clear"/>
                  <w:tcMar>
                    <w:top w:w="60" w:type="dxa"/>
                    <w:left w:w="120" w:type="dxa"/>
                    <w:bottom w:w="60" w:type="dxa"/>
                    <w:right w:w="120" w:type="dxa"/>
                  </w:tcMar>
                  <w:vAlign w:val="center"/>
                </w:tcPr>
                <w:p w14:paraId="09BE4D4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690CEAD4">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Вгамуйся, думко, не літай так буйно!</w:t>
                  </w:r>
                </w:p>
              </w:tc>
              <w:tc>
                <w:tcPr>
                  <w:tcW w:w="0" w:type="auto"/>
                  <w:shd w:val="clear"/>
                  <w:tcMar>
                    <w:top w:w="60" w:type="dxa"/>
                    <w:left w:w="120" w:type="dxa"/>
                    <w:bottom w:w="60" w:type="dxa"/>
                    <w:right w:w="120" w:type="dxa"/>
                  </w:tcMar>
                  <w:vAlign w:val="center"/>
                </w:tcPr>
                <w:p w14:paraId="7ADB728E">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буйно</w:t>
                  </w:r>
                </w:p>
              </w:tc>
            </w:tr>
            <w:tr w14:paraId="569762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2BE97628">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9</w:t>
                  </w:r>
                </w:p>
              </w:tc>
              <w:tc>
                <w:tcPr>
                  <w:tcW w:w="0" w:type="auto"/>
                  <w:shd w:val="clear"/>
                  <w:tcMar>
                    <w:top w:w="60" w:type="dxa"/>
                    <w:left w:w="120" w:type="dxa"/>
                    <w:bottom w:w="60" w:type="dxa"/>
                    <w:right w:w="120" w:type="dxa"/>
                  </w:tcMar>
                  <w:vAlign w:val="center"/>
                </w:tcPr>
                <w:p w14:paraId="4B885D16">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106BB36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Не бий крильми в порожньому просторі.</w:t>
                  </w:r>
                </w:p>
              </w:tc>
              <w:tc>
                <w:tcPr>
                  <w:tcW w:w="0" w:type="auto"/>
                  <w:shd w:val="clear"/>
                  <w:tcMar>
                    <w:top w:w="60" w:type="dxa"/>
                    <w:left w:w="120" w:type="dxa"/>
                    <w:bottom w:w="60" w:type="dxa"/>
                    <w:right w:w="120" w:type="dxa"/>
                  </w:tcMar>
                  <w:vAlign w:val="center"/>
                </w:tcPr>
                <w:p w14:paraId="0476686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бий</w:t>
                  </w:r>
                </w:p>
              </w:tc>
            </w:tr>
            <w:tr w14:paraId="1DF886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5D95AA3C">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10</w:t>
                  </w:r>
                </w:p>
              </w:tc>
              <w:tc>
                <w:tcPr>
                  <w:tcW w:w="0" w:type="auto"/>
                  <w:shd w:val="clear"/>
                  <w:tcMar>
                    <w:top w:w="60" w:type="dxa"/>
                    <w:left w:w="120" w:type="dxa"/>
                    <w:bottom w:w="60" w:type="dxa"/>
                    <w:right w:w="120" w:type="dxa"/>
                  </w:tcMar>
                  <w:vAlign w:val="center"/>
                </w:tcPr>
                <w:p w14:paraId="2CB041D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7D0E27C7">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Не бий крильми в порожньому просторі.</w:t>
                  </w:r>
                </w:p>
              </w:tc>
              <w:tc>
                <w:tcPr>
                  <w:tcW w:w="0" w:type="auto"/>
                  <w:shd w:val="clear"/>
                  <w:tcMar>
                    <w:top w:w="60" w:type="dxa"/>
                    <w:left w:w="120" w:type="dxa"/>
                    <w:bottom w:w="60" w:type="dxa"/>
                    <w:right w:w="120" w:type="dxa"/>
                  </w:tcMar>
                  <w:vAlign w:val="center"/>
                </w:tcPr>
                <w:p w14:paraId="5EE2D0B3">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крильми</w:t>
                  </w:r>
                </w:p>
              </w:tc>
            </w:tr>
            <w:tr w14:paraId="33609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4317F078">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11</w:t>
                  </w:r>
                </w:p>
              </w:tc>
              <w:tc>
                <w:tcPr>
                  <w:tcW w:w="0" w:type="auto"/>
                  <w:shd w:val="clear"/>
                  <w:tcMar>
                    <w:top w:w="60" w:type="dxa"/>
                    <w:left w:w="120" w:type="dxa"/>
                    <w:bottom w:w="60" w:type="dxa"/>
                    <w:right w:w="120" w:type="dxa"/>
                  </w:tcMar>
                  <w:vAlign w:val="center"/>
                </w:tcPr>
                <w:p w14:paraId="26921A5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19D6B75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Не бий крильми в порожньому просторі.</w:t>
                  </w:r>
                </w:p>
              </w:tc>
              <w:tc>
                <w:tcPr>
                  <w:tcW w:w="0" w:type="auto"/>
                  <w:shd w:val="clear"/>
                  <w:tcMar>
                    <w:top w:w="60" w:type="dxa"/>
                    <w:left w:w="120" w:type="dxa"/>
                    <w:bottom w:w="60" w:type="dxa"/>
                    <w:right w:w="120" w:type="dxa"/>
                  </w:tcMar>
                  <w:vAlign w:val="center"/>
                </w:tcPr>
                <w:p w14:paraId="20A192BF">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w:t>
                  </w:r>
                </w:p>
              </w:tc>
            </w:tr>
            <w:tr w14:paraId="1205D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68375D82">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12</w:t>
                  </w:r>
                </w:p>
              </w:tc>
              <w:tc>
                <w:tcPr>
                  <w:tcW w:w="0" w:type="auto"/>
                  <w:shd w:val="clear"/>
                  <w:tcMar>
                    <w:top w:w="60" w:type="dxa"/>
                    <w:left w:w="120" w:type="dxa"/>
                    <w:bottom w:w="60" w:type="dxa"/>
                    <w:right w:w="120" w:type="dxa"/>
                  </w:tcMar>
                  <w:vAlign w:val="center"/>
                </w:tcPr>
                <w:p w14:paraId="42FEE76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6932BA4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Не бий крильми в порожньому просторі.</w:t>
                  </w:r>
                </w:p>
              </w:tc>
              <w:tc>
                <w:tcPr>
                  <w:tcW w:w="0" w:type="auto"/>
                  <w:shd w:val="clear"/>
                  <w:tcMar>
                    <w:top w:w="60" w:type="dxa"/>
                    <w:left w:w="120" w:type="dxa"/>
                    <w:bottom w:w="60" w:type="dxa"/>
                    <w:right w:w="120" w:type="dxa"/>
                  </w:tcMar>
                  <w:vAlign w:val="center"/>
                </w:tcPr>
                <w:p w14:paraId="687151F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порожньому</w:t>
                  </w:r>
                </w:p>
              </w:tc>
            </w:tr>
            <w:tr w14:paraId="3FA746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1C8B37EE">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13</w:t>
                  </w:r>
                </w:p>
              </w:tc>
              <w:tc>
                <w:tcPr>
                  <w:tcW w:w="0" w:type="auto"/>
                  <w:shd w:val="clear"/>
                  <w:tcMar>
                    <w:top w:w="60" w:type="dxa"/>
                    <w:left w:w="120" w:type="dxa"/>
                    <w:bottom w:w="60" w:type="dxa"/>
                    <w:right w:w="120" w:type="dxa"/>
                  </w:tcMar>
                  <w:vAlign w:val="center"/>
                </w:tcPr>
                <w:p w14:paraId="26904401">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7EDF4E7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Не бий крильми в порожньому просторі.</w:t>
                  </w:r>
                </w:p>
              </w:tc>
              <w:tc>
                <w:tcPr>
                  <w:tcW w:w="0" w:type="auto"/>
                  <w:shd w:val="clear"/>
                  <w:tcMar>
                    <w:top w:w="60" w:type="dxa"/>
                    <w:left w:w="120" w:type="dxa"/>
                    <w:bottom w:w="60" w:type="dxa"/>
                    <w:right w:w="120" w:type="dxa"/>
                  </w:tcMar>
                  <w:vAlign w:val="center"/>
                </w:tcPr>
                <w:p w14:paraId="4903EE7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просторі</w:t>
                  </w:r>
                </w:p>
              </w:tc>
            </w:tr>
            <w:tr w14:paraId="647BA8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6055CD78">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14</w:t>
                  </w:r>
                </w:p>
              </w:tc>
              <w:tc>
                <w:tcPr>
                  <w:tcW w:w="0" w:type="auto"/>
                  <w:shd w:val="clear"/>
                  <w:tcMar>
                    <w:top w:w="60" w:type="dxa"/>
                    <w:left w:w="120" w:type="dxa"/>
                    <w:bottom w:w="60" w:type="dxa"/>
                    <w:right w:w="120" w:type="dxa"/>
                  </w:tcMar>
                  <w:vAlign w:val="center"/>
                </w:tcPr>
                <w:p w14:paraId="399C8F23">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8DB56E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Як умру, то поховайте мене на могилі.</w:t>
                  </w:r>
                </w:p>
              </w:tc>
              <w:tc>
                <w:tcPr>
                  <w:tcW w:w="0" w:type="auto"/>
                  <w:shd w:val="clear"/>
                  <w:tcMar>
                    <w:top w:w="60" w:type="dxa"/>
                    <w:left w:w="120" w:type="dxa"/>
                    <w:bottom w:w="60" w:type="dxa"/>
                    <w:right w:w="120" w:type="dxa"/>
                  </w:tcMar>
                  <w:vAlign w:val="center"/>
                </w:tcPr>
                <w:p w14:paraId="0529539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умру</w:t>
                  </w:r>
                </w:p>
              </w:tc>
            </w:tr>
            <w:tr w14:paraId="7F3AC32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303DCB3E">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15</w:t>
                  </w:r>
                </w:p>
              </w:tc>
              <w:tc>
                <w:tcPr>
                  <w:tcW w:w="0" w:type="auto"/>
                  <w:shd w:val="clear"/>
                  <w:tcMar>
                    <w:top w:w="60" w:type="dxa"/>
                    <w:left w:w="120" w:type="dxa"/>
                    <w:bottom w:w="60" w:type="dxa"/>
                    <w:right w:w="120" w:type="dxa"/>
                  </w:tcMar>
                  <w:vAlign w:val="center"/>
                </w:tcPr>
                <w:p w14:paraId="78971AE1">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0B7A54F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Як умру, то поховайте мене на могилі.</w:t>
                  </w:r>
                </w:p>
              </w:tc>
              <w:tc>
                <w:tcPr>
                  <w:tcW w:w="0" w:type="auto"/>
                  <w:shd w:val="clear"/>
                  <w:tcMar>
                    <w:top w:w="60" w:type="dxa"/>
                    <w:left w:w="120" w:type="dxa"/>
                    <w:bottom w:w="60" w:type="dxa"/>
                    <w:right w:w="120" w:type="dxa"/>
                  </w:tcMar>
                  <w:vAlign w:val="center"/>
                </w:tcPr>
                <w:p w14:paraId="09702D1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то</w:t>
                  </w:r>
                </w:p>
              </w:tc>
            </w:tr>
            <w:tr w14:paraId="28544D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53F8B49F">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16</w:t>
                  </w:r>
                </w:p>
              </w:tc>
              <w:tc>
                <w:tcPr>
                  <w:tcW w:w="0" w:type="auto"/>
                  <w:shd w:val="clear"/>
                  <w:tcMar>
                    <w:top w:w="60" w:type="dxa"/>
                    <w:left w:w="120" w:type="dxa"/>
                    <w:bottom w:w="60" w:type="dxa"/>
                    <w:right w:w="120" w:type="dxa"/>
                  </w:tcMar>
                  <w:vAlign w:val="center"/>
                </w:tcPr>
                <w:p w14:paraId="3F0F64B1">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7A6DC19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Як умру, то поховайте мене на могилі.</w:t>
                  </w:r>
                </w:p>
              </w:tc>
              <w:tc>
                <w:tcPr>
                  <w:tcW w:w="0" w:type="auto"/>
                  <w:shd w:val="clear"/>
                  <w:tcMar>
                    <w:top w:w="60" w:type="dxa"/>
                    <w:left w:w="120" w:type="dxa"/>
                    <w:bottom w:w="60" w:type="dxa"/>
                    <w:right w:w="120" w:type="dxa"/>
                  </w:tcMar>
                  <w:vAlign w:val="center"/>
                </w:tcPr>
                <w:p w14:paraId="2168599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поховайте</w:t>
                  </w:r>
                </w:p>
              </w:tc>
            </w:tr>
            <w:tr w14:paraId="4176F9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467F00FD">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17</w:t>
                  </w:r>
                </w:p>
              </w:tc>
              <w:tc>
                <w:tcPr>
                  <w:tcW w:w="0" w:type="auto"/>
                  <w:shd w:val="clear"/>
                  <w:tcMar>
                    <w:top w:w="60" w:type="dxa"/>
                    <w:left w:w="120" w:type="dxa"/>
                    <w:bottom w:w="60" w:type="dxa"/>
                    <w:right w:w="120" w:type="dxa"/>
                  </w:tcMar>
                  <w:vAlign w:val="center"/>
                </w:tcPr>
                <w:p w14:paraId="3DD5F56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1E1FBCF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Як умру, то поховайте мене на могилі.</w:t>
                  </w:r>
                </w:p>
              </w:tc>
              <w:tc>
                <w:tcPr>
                  <w:tcW w:w="0" w:type="auto"/>
                  <w:shd w:val="clear"/>
                  <w:tcMar>
                    <w:top w:w="60" w:type="dxa"/>
                    <w:left w:w="120" w:type="dxa"/>
                    <w:bottom w:w="60" w:type="dxa"/>
                    <w:right w:w="120" w:type="dxa"/>
                  </w:tcMar>
                  <w:vAlign w:val="center"/>
                </w:tcPr>
                <w:p w14:paraId="6DD76BA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мене</w:t>
                  </w:r>
                </w:p>
              </w:tc>
            </w:tr>
            <w:tr w14:paraId="3A2C46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061C99D5">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18</w:t>
                  </w:r>
                </w:p>
              </w:tc>
              <w:tc>
                <w:tcPr>
                  <w:tcW w:w="0" w:type="auto"/>
                  <w:shd w:val="clear"/>
                  <w:tcMar>
                    <w:top w:w="60" w:type="dxa"/>
                    <w:left w:w="120" w:type="dxa"/>
                    <w:bottom w:w="60" w:type="dxa"/>
                    <w:right w:w="120" w:type="dxa"/>
                  </w:tcMar>
                  <w:vAlign w:val="center"/>
                </w:tcPr>
                <w:p w14:paraId="424CBBB7">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091E670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Як умру, то поховайте мене на могилі.</w:t>
                  </w:r>
                </w:p>
              </w:tc>
              <w:tc>
                <w:tcPr>
                  <w:tcW w:w="0" w:type="auto"/>
                  <w:shd w:val="clear"/>
                  <w:tcMar>
                    <w:top w:w="60" w:type="dxa"/>
                    <w:left w:w="120" w:type="dxa"/>
                    <w:bottom w:w="60" w:type="dxa"/>
                    <w:right w:w="120" w:type="dxa"/>
                  </w:tcMar>
                  <w:vAlign w:val="center"/>
                </w:tcPr>
                <w:p w14:paraId="0160017C">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могилі</w:t>
                  </w:r>
                </w:p>
              </w:tc>
            </w:tr>
            <w:tr w14:paraId="4687C0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4863B848">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19</w:t>
                  </w:r>
                </w:p>
              </w:tc>
              <w:tc>
                <w:tcPr>
                  <w:tcW w:w="0" w:type="auto"/>
                  <w:shd w:val="clear"/>
                  <w:tcMar>
                    <w:top w:w="60" w:type="dxa"/>
                    <w:left w:w="120" w:type="dxa"/>
                    <w:bottom w:w="60" w:type="dxa"/>
                    <w:right w:w="120" w:type="dxa"/>
                  </w:tcMar>
                  <w:vAlign w:val="center"/>
                </w:tcPr>
                <w:p w14:paraId="18D81F3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289DF87">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 степу широкого, на Вкраїні милій.</w:t>
                  </w:r>
                </w:p>
              </w:tc>
              <w:tc>
                <w:tcPr>
                  <w:tcW w:w="0" w:type="auto"/>
                  <w:shd w:val="clear"/>
                  <w:tcMar>
                    <w:top w:w="60" w:type="dxa"/>
                    <w:left w:w="120" w:type="dxa"/>
                    <w:bottom w:w="60" w:type="dxa"/>
                    <w:right w:w="120" w:type="dxa"/>
                  </w:tcMar>
                  <w:vAlign w:val="center"/>
                </w:tcPr>
                <w:p w14:paraId="76D88D47">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w:t>
                  </w:r>
                </w:p>
              </w:tc>
            </w:tr>
            <w:tr w14:paraId="7F03EC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23363112">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20</w:t>
                  </w:r>
                </w:p>
              </w:tc>
              <w:tc>
                <w:tcPr>
                  <w:tcW w:w="0" w:type="auto"/>
                  <w:shd w:val="clear"/>
                  <w:tcMar>
                    <w:top w:w="60" w:type="dxa"/>
                    <w:left w:w="120" w:type="dxa"/>
                    <w:bottom w:w="60" w:type="dxa"/>
                    <w:right w:w="120" w:type="dxa"/>
                  </w:tcMar>
                  <w:vAlign w:val="center"/>
                </w:tcPr>
                <w:p w14:paraId="1CA1CF75">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5BAD93A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 степу широкого, на Вкраїні милій.</w:t>
                  </w:r>
                </w:p>
              </w:tc>
              <w:tc>
                <w:tcPr>
                  <w:tcW w:w="0" w:type="auto"/>
                  <w:shd w:val="clear"/>
                  <w:tcMar>
                    <w:top w:w="60" w:type="dxa"/>
                    <w:left w:w="120" w:type="dxa"/>
                    <w:bottom w:w="60" w:type="dxa"/>
                    <w:right w:w="120" w:type="dxa"/>
                  </w:tcMar>
                  <w:vAlign w:val="center"/>
                </w:tcPr>
                <w:p w14:paraId="15A81B86">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степу</w:t>
                  </w:r>
                </w:p>
              </w:tc>
            </w:tr>
            <w:tr w14:paraId="6B0BE7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01B9B544">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21</w:t>
                  </w:r>
                </w:p>
              </w:tc>
              <w:tc>
                <w:tcPr>
                  <w:tcW w:w="0" w:type="auto"/>
                  <w:shd w:val="clear"/>
                  <w:tcMar>
                    <w:top w:w="60" w:type="dxa"/>
                    <w:left w:w="120" w:type="dxa"/>
                    <w:bottom w:w="60" w:type="dxa"/>
                    <w:right w:w="120" w:type="dxa"/>
                  </w:tcMar>
                  <w:vAlign w:val="center"/>
                </w:tcPr>
                <w:p w14:paraId="2133925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2DF64BD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 степу широкого, на Вкраїні милій.</w:t>
                  </w:r>
                </w:p>
              </w:tc>
              <w:tc>
                <w:tcPr>
                  <w:tcW w:w="0" w:type="auto"/>
                  <w:shd w:val="clear"/>
                  <w:tcMar>
                    <w:top w:w="60" w:type="dxa"/>
                    <w:left w:w="120" w:type="dxa"/>
                    <w:bottom w:w="60" w:type="dxa"/>
                    <w:right w:w="120" w:type="dxa"/>
                  </w:tcMar>
                  <w:vAlign w:val="center"/>
                </w:tcPr>
                <w:p w14:paraId="2FCDE10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широкого</w:t>
                  </w:r>
                </w:p>
              </w:tc>
            </w:tr>
            <w:tr w14:paraId="74CE5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1F29FBCD">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22</w:t>
                  </w:r>
                </w:p>
              </w:tc>
              <w:tc>
                <w:tcPr>
                  <w:tcW w:w="0" w:type="auto"/>
                  <w:shd w:val="clear"/>
                  <w:tcMar>
                    <w:top w:w="60" w:type="dxa"/>
                    <w:left w:w="120" w:type="dxa"/>
                    <w:bottom w:w="60" w:type="dxa"/>
                    <w:right w:w="120" w:type="dxa"/>
                  </w:tcMar>
                  <w:vAlign w:val="center"/>
                </w:tcPr>
                <w:p w14:paraId="1743592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454C0B31">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 степу широкого, на Вкраїні милій.</w:t>
                  </w:r>
                </w:p>
              </w:tc>
              <w:tc>
                <w:tcPr>
                  <w:tcW w:w="0" w:type="auto"/>
                  <w:shd w:val="clear"/>
                  <w:tcMar>
                    <w:top w:w="60" w:type="dxa"/>
                    <w:left w:w="120" w:type="dxa"/>
                    <w:bottom w:w="60" w:type="dxa"/>
                    <w:right w:w="120" w:type="dxa"/>
                  </w:tcMar>
                  <w:vAlign w:val="center"/>
                </w:tcPr>
                <w:p w14:paraId="2925F1D5">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вкраїні</w:t>
                  </w:r>
                </w:p>
              </w:tc>
            </w:tr>
            <w:tr w14:paraId="1E8F5E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2CCA6BAE">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23</w:t>
                  </w:r>
                </w:p>
              </w:tc>
              <w:tc>
                <w:tcPr>
                  <w:tcW w:w="0" w:type="auto"/>
                  <w:shd w:val="clear"/>
                  <w:tcMar>
                    <w:top w:w="60" w:type="dxa"/>
                    <w:left w:w="120" w:type="dxa"/>
                    <w:bottom w:w="60" w:type="dxa"/>
                    <w:right w:w="120" w:type="dxa"/>
                  </w:tcMar>
                  <w:vAlign w:val="center"/>
                </w:tcPr>
                <w:p w14:paraId="34B6362C">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246D9A5">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 степу широкого, на Вкраїні милій.</w:t>
                  </w:r>
                </w:p>
              </w:tc>
              <w:tc>
                <w:tcPr>
                  <w:tcW w:w="0" w:type="auto"/>
                  <w:shd w:val="clear"/>
                  <w:tcMar>
                    <w:top w:w="60" w:type="dxa"/>
                    <w:left w:w="120" w:type="dxa"/>
                    <w:bottom w:w="60" w:type="dxa"/>
                    <w:right w:w="120" w:type="dxa"/>
                  </w:tcMar>
                  <w:vAlign w:val="center"/>
                </w:tcPr>
                <w:p w14:paraId="4284EA73">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милій</w:t>
                  </w:r>
                </w:p>
              </w:tc>
            </w:tr>
            <w:tr w14:paraId="475C35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79F25B00">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24</w:t>
                  </w:r>
                </w:p>
              </w:tc>
              <w:tc>
                <w:tcPr>
                  <w:tcW w:w="0" w:type="auto"/>
                  <w:shd w:val="clear"/>
                  <w:tcMar>
                    <w:top w:w="60" w:type="dxa"/>
                    <w:left w:w="120" w:type="dxa"/>
                    <w:bottom w:w="60" w:type="dxa"/>
                    <w:right w:w="120" w:type="dxa"/>
                  </w:tcMar>
                  <w:vAlign w:val="center"/>
                </w:tcPr>
                <w:p w14:paraId="1BAB980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DD341AC">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 лани широкополі, і Дніпро, і кручі,</w:t>
                  </w:r>
                </w:p>
              </w:tc>
              <w:tc>
                <w:tcPr>
                  <w:tcW w:w="0" w:type="auto"/>
                  <w:shd w:val="clear"/>
                  <w:tcMar>
                    <w:top w:w="60" w:type="dxa"/>
                    <w:left w:w="120" w:type="dxa"/>
                    <w:bottom w:w="60" w:type="dxa"/>
                    <w:right w:w="120" w:type="dxa"/>
                  </w:tcMar>
                  <w:vAlign w:val="center"/>
                </w:tcPr>
                <w:p w14:paraId="7C29E3F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w:t>
                  </w:r>
                </w:p>
              </w:tc>
            </w:tr>
            <w:tr w14:paraId="2741B4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3090475B">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25</w:t>
                  </w:r>
                </w:p>
              </w:tc>
              <w:tc>
                <w:tcPr>
                  <w:tcW w:w="0" w:type="auto"/>
                  <w:shd w:val="clear"/>
                  <w:tcMar>
                    <w:top w:w="60" w:type="dxa"/>
                    <w:left w:w="120" w:type="dxa"/>
                    <w:bottom w:w="60" w:type="dxa"/>
                    <w:right w:w="120" w:type="dxa"/>
                  </w:tcMar>
                  <w:vAlign w:val="center"/>
                </w:tcPr>
                <w:p w14:paraId="395C39D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B0D455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 лани широкополі, і Дніпро, і кручі,</w:t>
                  </w:r>
                </w:p>
              </w:tc>
              <w:tc>
                <w:tcPr>
                  <w:tcW w:w="0" w:type="auto"/>
                  <w:shd w:val="clear"/>
                  <w:tcMar>
                    <w:top w:w="60" w:type="dxa"/>
                    <w:left w:w="120" w:type="dxa"/>
                    <w:bottom w:w="60" w:type="dxa"/>
                    <w:right w:w="120" w:type="dxa"/>
                  </w:tcMar>
                  <w:vAlign w:val="center"/>
                </w:tcPr>
                <w:p w14:paraId="6BEEB5F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лани</w:t>
                  </w:r>
                </w:p>
              </w:tc>
            </w:tr>
            <w:tr w14:paraId="1363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6EDE6A25">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26</w:t>
                  </w:r>
                </w:p>
              </w:tc>
              <w:tc>
                <w:tcPr>
                  <w:tcW w:w="0" w:type="auto"/>
                  <w:shd w:val="clear"/>
                  <w:tcMar>
                    <w:top w:w="60" w:type="dxa"/>
                    <w:left w:w="120" w:type="dxa"/>
                    <w:bottom w:w="60" w:type="dxa"/>
                    <w:right w:w="120" w:type="dxa"/>
                  </w:tcMar>
                  <w:vAlign w:val="center"/>
                </w:tcPr>
                <w:p w14:paraId="611288D6">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A99750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 лани широкополі, і Дніпро, і кручі,</w:t>
                  </w:r>
                </w:p>
              </w:tc>
              <w:tc>
                <w:tcPr>
                  <w:tcW w:w="0" w:type="auto"/>
                  <w:shd w:val="clear"/>
                  <w:tcMar>
                    <w:top w:w="60" w:type="dxa"/>
                    <w:left w:w="120" w:type="dxa"/>
                    <w:bottom w:w="60" w:type="dxa"/>
                    <w:right w:w="120" w:type="dxa"/>
                  </w:tcMar>
                  <w:vAlign w:val="center"/>
                </w:tcPr>
                <w:p w14:paraId="08520F1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широкополі</w:t>
                  </w:r>
                </w:p>
              </w:tc>
            </w:tr>
            <w:tr w14:paraId="634339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7996297C">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27</w:t>
                  </w:r>
                </w:p>
              </w:tc>
              <w:tc>
                <w:tcPr>
                  <w:tcW w:w="0" w:type="auto"/>
                  <w:shd w:val="clear"/>
                  <w:tcMar>
                    <w:top w:w="60" w:type="dxa"/>
                    <w:left w:w="120" w:type="dxa"/>
                    <w:bottom w:w="60" w:type="dxa"/>
                    <w:right w:w="120" w:type="dxa"/>
                  </w:tcMar>
                  <w:vAlign w:val="center"/>
                </w:tcPr>
                <w:p w14:paraId="7C4AC4B3">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28C02D2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 лани широкополі, і Дніпро, і кручі,</w:t>
                  </w:r>
                </w:p>
              </w:tc>
              <w:tc>
                <w:tcPr>
                  <w:tcW w:w="0" w:type="auto"/>
                  <w:shd w:val="clear"/>
                  <w:tcMar>
                    <w:top w:w="60" w:type="dxa"/>
                    <w:left w:w="120" w:type="dxa"/>
                    <w:bottom w:w="60" w:type="dxa"/>
                    <w:right w:w="120" w:type="dxa"/>
                  </w:tcMar>
                  <w:vAlign w:val="center"/>
                </w:tcPr>
                <w:p w14:paraId="15F66CB5">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дніпро</w:t>
                  </w:r>
                </w:p>
              </w:tc>
            </w:tr>
            <w:tr w14:paraId="2F235C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43CD0C4C">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28</w:t>
                  </w:r>
                </w:p>
              </w:tc>
              <w:tc>
                <w:tcPr>
                  <w:tcW w:w="0" w:type="auto"/>
                  <w:shd w:val="clear"/>
                  <w:tcMar>
                    <w:top w:w="60" w:type="dxa"/>
                    <w:left w:w="120" w:type="dxa"/>
                    <w:bottom w:w="60" w:type="dxa"/>
                    <w:right w:w="120" w:type="dxa"/>
                  </w:tcMar>
                  <w:vAlign w:val="center"/>
                </w:tcPr>
                <w:p w14:paraId="59CA969E">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4CD2CD0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 лани широкополі, і Дніпро, і кручі,</w:t>
                  </w:r>
                </w:p>
              </w:tc>
              <w:tc>
                <w:tcPr>
                  <w:tcW w:w="0" w:type="auto"/>
                  <w:shd w:val="clear"/>
                  <w:tcMar>
                    <w:top w:w="60" w:type="dxa"/>
                    <w:left w:w="120" w:type="dxa"/>
                    <w:bottom w:w="60" w:type="dxa"/>
                    <w:right w:w="120" w:type="dxa"/>
                  </w:tcMar>
                  <w:vAlign w:val="center"/>
                </w:tcPr>
                <w:p w14:paraId="55A45FA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кручі</w:t>
                  </w:r>
                </w:p>
              </w:tc>
            </w:tr>
            <w:tr w14:paraId="5CA97F5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435367C7">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29</w:t>
                  </w:r>
                </w:p>
              </w:tc>
              <w:tc>
                <w:tcPr>
                  <w:tcW w:w="0" w:type="auto"/>
                  <w:shd w:val="clear"/>
                  <w:tcMar>
                    <w:top w:w="60" w:type="dxa"/>
                    <w:left w:w="120" w:type="dxa"/>
                    <w:bottom w:w="60" w:type="dxa"/>
                    <w:right w:w="120" w:type="dxa"/>
                  </w:tcMar>
                  <w:vAlign w:val="center"/>
                </w:tcPr>
                <w:p w14:paraId="60FA4C74">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2B46711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Було видно, було чути, як реве ревучий.</w:t>
                  </w:r>
                </w:p>
              </w:tc>
              <w:tc>
                <w:tcPr>
                  <w:tcW w:w="0" w:type="auto"/>
                  <w:shd w:val="clear"/>
                  <w:tcMar>
                    <w:top w:w="60" w:type="dxa"/>
                    <w:left w:w="120" w:type="dxa"/>
                    <w:bottom w:w="60" w:type="dxa"/>
                    <w:right w:w="120" w:type="dxa"/>
                  </w:tcMar>
                  <w:vAlign w:val="center"/>
                </w:tcPr>
                <w:p w14:paraId="380191A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видно</w:t>
                  </w:r>
                </w:p>
              </w:tc>
            </w:tr>
            <w:tr w14:paraId="18E601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5D34B9A3">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30</w:t>
                  </w:r>
                </w:p>
              </w:tc>
              <w:tc>
                <w:tcPr>
                  <w:tcW w:w="0" w:type="auto"/>
                  <w:shd w:val="clear"/>
                  <w:tcMar>
                    <w:top w:w="60" w:type="dxa"/>
                    <w:left w:w="120" w:type="dxa"/>
                    <w:bottom w:w="60" w:type="dxa"/>
                    <w:right w:w="120" w:type="dxa"/>
                  </w:tcMar>
                  <w:vAlign w:val="center"/>
                </w:tcPr>
                <w:p w14:paraId="0E8CCDF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D977FBF">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Було видно, було чути, як реве ревучий.</w:t>
                  </w:r>
                </w:p>
              </w:tc>
              <w:tc>
                <w:tcPr>
                  <w:tcW w:w="0" w:type="auto"/>
                  <w:shd w:val="clear"/>
                  <w:tcMar>
                    <w:top w:w="60" w:type="dxa"/>
                    <w:left w:w="120" w:type="dxa"/>
                    <w:bottom w:w="60" w:type="dxa"/>
                    <w:right w:w="120" w:type="dxa"/>
                  </w:tcMar>
                  <w:vAlign w:val="center"/>
                </w:tcPr>
                <w:p w14:paraId="131D9FA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чути</w:t>
                  </w:r>
                </w:p>
              </w:tc>
            </w:tr>
            <w:tr w14:paraId="522184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726D8325">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31</w:t>
                  </w:r>
                </w:p>
              </w:tc>
              <w:tc>
                <w:tcPr>
                  <w:tcW w:w="0" w:type="auto"/>
                  <w:shd w:val="clear"/>
                  <w:tcMar>
                    <w:top w:w="60" w:type="dxa"/>
                    <w:left w:w="120" w:type="dxa"/>
                    <w:bottom w:w="60" w:type="dxa"/>
                    <w:right w:w="120" w:type="dxa"/>
                  </w:tcMar>
                  <w:vAlign w:val="center"/>
                </w:tcPr>
                <w:p w14:paraId="7623825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74D0E06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Було видно, було чути, як реве ревучий.</w:t>
                  </w:r>
                </w:p>
              </w:tc>
              <w:tc>
                <w:tcPr>
                  <w:tcW w:w="0" w:type="auto"/>
                  <w:shd w:val="clear"/>
                  <w:tcMar>
                    <w:top w:w="60" w:type="dxa"/>
                    <w:left w:w="120" w:type="dxa"/>
                    <w:bottom w:w="60" w:type="dxa"/>
                    <w:right w:w="120" w:type="dxa"/>
                  </w:tcMar>
                  <w:vAlign w:val="center"/>
                </w:tcPr>
                <w:p w14:paraId="4B6B7D2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реве</w:t>
                  </w:r>
                </w:p>
              </w:tc>
            </w:tr>
            <w:tr w14:paraId="137EE4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76CA088D">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32</w:t>
                  </w:r>
                </w:p>
              </w:tc>
              <w:tc>
                <w:tcPr>
                  <w:tcW w:w="0" w:type="auto"/>
                  <w:shd w:val="clear"/>
                  <w:tcMar>
                    <w:top w:w="60" w:type="dxa"/>
                    <w:left w:w="120" w:type="dxa"/>
                    <w:bottom w:w="60" w:type="dxa"/>
                    <w:right w:w="120" w:type="dxa"/>
                  </w:tcMar>
                  <w:vAlign w:val="center"/>
                </w:tcPr>
                <w:p w14:paraId="79D48ED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1A79D34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Було видно, було чути, як реве ревучий.</w:t>
                  </w:r>
                </w:p>
              </w:tc>
              <w:tc>
                <w:tcPr>
                  <w:tcW w:w="0" w:type="auto"/>
                  <w:shd w:val="clear"/>
                  <w:tcMar>
                    <w:top w:w="60" w:type="dxa"/>
                    <w:left w:w="120" w:type="dxa"/>
                    <w:bottom w:w="60" w:type="dxa"/>
                    <w:right w:w="120" w:type="dxa"/>
                  </w:tcMar>
                  <w:vAlign w:val="center"/>
                </w:tcPr>
                <w:p w14:paraId="12B0D0E3">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ревучий</w:t>
                  </w:r>
                </w:p>
              </w:tc>
            </w:tr>
          </w:tbl>
          <w:p w14:paraId="60DF636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tc>
      </w:tr>
      <w:tr w14:paraId="69C05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2D542A42">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Перевірка на те, що після tokenization кожен елемент є списком</w:t>
            </w:r>
          </w:p>
          <w:p w14:paraId="169C9EAA">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df[</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 = df[</w:t>
            </w:r>
            <w:r>
              <w:rPr>
                <w:rFonts w:hint="default" w:ascii="Consolas" w:hAnsi="Consolas" w:eastAsia="Consolas" w:cs="Consolas"/>
                <w:b w:val="0"/>
                <w:bCs w:val="0"/>
                <w:color w:val="A31515"/>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].apply(</w:t>
            </w:r>
            <w:r>
              <w:rPr>
                <w:rFonts w:hint="default" w:ascii="Consolas" w:hAnsi="Consolas" w:eastAsia="Consolas" w:cs="Consolas"/>
                <w:b w:val="0"/>
                <w:bCs w:val="0"/>
                <w:color w:val="0000FF"/>
                <w:kern w:val="0"/>
                <w:sz w:val="21"/>
                <w:szCs w:val="21"/>
                <w:shd w:val="clear" w:fill="FFFFFF"/>
                <w:lang w:val="en-US" w:eastAsia="zh-CN" w:bidi="ar"/>
              </w:rPr>
              <w:t>lambda</w:t>
            </w:r>
            <w:r>
              <w:rPr>
                <w:rFonts w:hint="default" w:ascii="Consolas" w:hAnsi="Consolas" w:eastAsia="Consolas" w:cs="Consolas"/>
                <w:b w:val="0"/>
                <w:bCs w:val="0"/>
                <w:color w:val="000000"/>
                <w:kern w:val="0"/>
                <w:sz w:val="21"/>
                <w:szCs w:val="21"/>
                <w:shd w:val="clear" w:fill="FFFFFF"/>
                <w:lang w:val="en-US" w:eastAsia="zh-CN" w:bidi="ar"/>
              </w:rPr>
              <w:t xml:space="preserve"> x: tokenize(x)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isinstance(tokenize(x), list)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p>
          <w:p w14:paraId="361675D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2077E5F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Якщо є порожні значення, заміняємо їх на порожні списки</w:t>
            </w:r>
          </w:p>
          <w:p w14:paraId="65852EE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df[</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 = df[</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].apply(</w:t>
            </w:r>
            <w:r>
              <w:rPr>
                <w:rFonts w:hint="default" w:ascii="Consolas" w:hAnsi="Consolas" w:eastAsia="Consolas" w:cs="Consolas"/>
                <w:b w:val="0"/>
                <w:bCs w:val="0"/>
                <w:color w:val="0000FF"/>
                <w:kern w:val="0"/>
                <w:sz w:val="21"/>
                <w:szCs w:val="21"/>
                <w:shd w:val="clear" w:fill="FFFFFF"/>
                <w:lang w:val="en-US" w:eastAsia="zh-CN" w:bidi="ar"/>
              </w:rPr>
              <w:t>lambda</w:t>
            </w:r>
            <w:r>
              <w:rPr>
                <w:rFonts w:hint="default" w:ascii="Consolas" w:hAnsi="Consolas" w:eastAsia="Consolas" w:cs="Consolas"/>
                <w:b w:val="0"/>
                <w:bCs w:val="0"/>
                <w:color w:val="000000"/>
                <w:kern w:val="0"/>
                <w:sz w:val="21"/>
                <w:szCs w:val="21"/>
                <w:shd w:val="clear" w:fill="FFFFFF"/>
                <w:lang w:val="en-US" w:eastAsia="zh-CN" w:bidi="ar"/>
              </w:rPr>
              <w:t xml:space="preserve"> x: []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000FF"/>
                <w:kern w:val="0"/>
                <w:sz w:val="21"/>
                <w:szCs w:val="21"/>
                <w:shd w:val="clear" w:fill="FFFFFF"/>
                <w:lang w:val="en-US" w:eastAsia="zh-CN" w:bidi="ar"/>
              </w:rPr>
              <w:t>is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x)</w:t>
            </w:r>
          </w:p>
          <w:p w14:paraId="09B1CEC8">
            <w:pPr>
              <w:keepNext w:val="0"/>
              <w:keepLines w:val="0"/>
              <w:widowControl/>
              <w:suppressLineNumbers w:val="0"/>
              <w:jc w:val="left"/>
            </w:pPr>
          </w:p>
          <w:p w14:paraId="114DCF7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Використовуємо explode</w:t>
            </w:r>
          </w:p>
          <w:p w14:paraId="0ABC886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df_exploded = df.explode(</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).reset_index(drop=</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w:t>
            </w:r>
          </w:p>
          <w:p w14:paraId="24672498">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tc>
      </w:tr>
    </w:tbl>
    <w:p w14:paraId="7F5E80D5">
      <w:pPr>
        <w:rPr>
          <w:rFonts w:hint="default" w:ascii="Times New Roman" w:hAnsi="Times New Roman" w:eastAsia="Times New Roman" w:cs="Times New Roman"/>
          <w:sz w:val="28"/>
          <w:szCs w:val="28"/>
          <w:rtl w:val="0"/>
          <w:lang w:val="en-US"/>
        </w:rPr>
      </w:pPr>
    </w:p>
    <w:p w14:paraId="1CA0A87D">
      <w:pPr>
        <w:rPr>
          <w:rFonts w:hint="default" w:ascii="Times New Roman" w:hAnsi="Times New Roman" w:eastAsia="Times New Roman" w:cs="Times New Roman"/>
          <w:b/>
          <w:bCs/>
          <w:sz w:val="28"/>
          <w:szCs w:val="28"/>
          <w:rtl w:val="0"/>
          <w:lang w:val="en-US"/>
        </w:rPr>
      </w:pPr>
      <w:r>
        <w:rPr>
          <w:rFonts w:hint="default" w:ascii="Times New Roman" w:hAnsi="Times New Roman" w:eastAsia="Times New Roman" w:cs="Times New Roman"/>
          <w:b/>
          <w:bCs/>
          <w:sz w:val="28"/>
          <w:szCs w:val="28"/>
          <w:rtl w:val="0"/>
          <w:lang w:val="en-US" w:eastAsia="zh-CN"/>
        </w:rPr>
        <w:t>5. Підрахунок частоти вживання слів</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7DCEC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4D93F2ED">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Об'єднуємо всі токени в один список</w:t>
            </w:r>
          </w:p>
          <w:p w14:paraId="409545E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all_tokens = [token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sublist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df[</w:t>
            </w:r>
            <w:r>
              <w:rPr>
                <w:rFonts w:hint="default" w:ascii="Consolas" w:hAnsi="Consolas" w:eastAsia="Consolas" w:cs="Consolas"/>
                <w:b w:val="0"/>
                <w:bCs w:val="0"/>
                <w:color w:val="A31515"/>
                <w:kern w:val="0"/>
                <w:sz w:val="21"/>
                <w:szCs w:val="21"/>
                <w:shd w:val="clear" w:fill="FFFFFF"/>
                <w:lang w:val="en-US" w:eastAsia="zh-CN" w:bidi="ar"/>
              </w:rPr>
              <w:t>"tokens"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token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sublist]</w:t>
            </w:r>
          </w:p>
          <w:p w14:paraId="4456988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06E7B70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Рахуємо частоту появи кожного слова</w:t>
            </w:r>
          </w:p>
          <w:p w14:paraId="2A6E2896">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word_freq = Counter(all_tokens)</w:t>
            </w:r>
          </w:p>
          <w:p w14:paraId="4E301958">
            <w:pPr>
              <w:keepNext w:val="0"/>
              <w:keepLines w:val="0"/>
              <w:widowControl/>
              <w:suppressLineNumbers w:val="0"/>
              <w:jc w:val="left"/>
            </w:pPr>
          </w:p>
          <w:p w14:paraId="2515C87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Створюємо DataFrame для візуалізації</w:t>
            </w:r>
          </w:p>
          <w:p w14:paraId="5B07521B">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word_freq_df = pd.DataFrame(word_freq.items(), columns=[</w:t>
            </w:r>
            <w:r>
              <w:rPr>
                <w:rFonts w:hint="default" w:ascii="Consolas" w:hAnsi="Consolas" w:eastAsia="Consolas" w:cs="Consolas"/>
                <w:b w:val="0"/>
                <w:bCs w:val="0"/>
                <w:color w:val="A31515"/>
                <w:kern w:val="0"/>
                <w:sz w:val="21"/>
                <w:szCs w:val="21"/>
                <w:shd w:val="clear" w:fill="FFFFFF"/>
                <w:lang w:val="en-US" w:eastAsia="zh-CN" w:bidi="ar"/>
              </w:rPr>
              <w:t>"word"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"count"</w:t>
            </w:r>
            <w:r>
              <w:rPr>
                <w:rFonts w:hint="default" w:ascii="Consolas" w:hAnsi="Consolas" w:eastAsia="Consolas" w:cs="Consolas"/>
                <w:b w:val="0"/>
                <w:bCs w:val="0"/>
                <w:color w:val="000000"/>
                <w:kern w:val="0"/>
                <w:sz w:val="21"/>
                <w:szCs w:val="21"/>
                <w:shd w:val="clear" w:fill="FFFFFF"/>
                <w:lang w:val="en-US" w:eastAsia="zh-CN" w:bidi="ar"/>
              </w:rPr>
              <w:t>]).sort_values(by=</w:t>
            </w:r>
            <w:r>
              <w:rPr>
                <w:rFonts w:hint="default" w:ascii="Consolas" w:hAnsi="Consolas" w:eastAsia="Consolas" w:cs="Consolas"/>
                <w:b w:val="0"/>
                <w:bCs w:val="0"/>
                <w:color w:val="A31515"/>
                <w:kern w:val="0"/>
                <w:sz w:val="21"/>
                <w:szCs w:val="21"/>
                <w:shd w:val="clear" w:fill="FFFFFF"/>
                <w:lang w:val="en-US" w:eastAsia="zh-CN" w:bidi="ar"/>
              </w:rPr>
              <w:t>"count"</w:t>
            </w:r>
            <w:r>
              <w:rPr>
                <w:rFonts w:hint="default" w:ascii="Consolas" w:hAnsi="Consolas" w:eastAsia="Consolas" w:cs="Consolas"/>
                <w:b w:val="0"/>
                <w:bCs w:val="0"/>
                <w:color w:val="000000"/>
                <w:kern w:val="0"/>
                <w:sz w:val="21"/>
                <w:szCs w:val="21"/>
                <w:shd w:val="clear" w:fill="FFFFFF"/>
                <w:lang w:val="en-US" w:eastAsia="zh-CN" w:bidi="ar"/>
              </w:rPr>
              <w:t>, ascending=</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14:paraId="4EBF0BFB">
            <w:pPr>
              <w:keepNext w:val="0"/>
              <w:keepLines w:val="0"/>
              <w:widowControl/>
              <w:suppressLineNumbers w:val="0"/>
              <w:jc w:val="left"/>
            </w:pPr>
          </w:p>
          <w:p w14:paraId="6F2D373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Побудова діаграми</w:t>
            </w:r>
          </w:p>
          <w:p w14:paraId="420413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plt.figure(figsize=(</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5</w:t>
            </w:r>
            <w:r>
              <w:rPr>
                <w:rFonts w:hint="default" w:ascii="Consolas" w:hAnsi="Consolas" w:eastAsia="Consolas" w:cs="Consolas"/>
                <w:b w:val="0"/>
                <w:bCs w:val="0"/>
                <w:color w:val="000000"/>
                <w:kern w:val="0"/>
                <w:sz w:val="21"/>
                <w:szCs w:val="21"/>
                <w:shd w:val="clear" w:fill="FFFFFF"/>
                <w:lang w:val="en-US" w:eastAsia="zh-CN" w:bidi="ar"/>
              </w:rPr>
              <w:t>))</w:t>
            </w:r>
          </w:p>
          <w:p w14:paraId="6DB76A6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sns.barplot(x=word_freq_df[</w:t>
            </w:r>
            <w:r>
              <w:rPr>
                <w:rFonts w:hint="default" w:ascii="Consolas" w:hAnsi="Consolas" w:eastAsia="Consolas" w:cs="Consolas"/>
                <w:b w:val="0"/>
                <w:bCs w:val="0"/>
                <w:color w:val="A31515"/>
                <w:kern w:val="0"/>
                <w:sz w:val="21"/>
                <w:szCs w:val="21"/>
                <w:shd w:val="clear" w:fill="FFFFFF"/>
                <w:lang w:val="en-US" w:eastAsia="zh-CN" w:bidi="ar"/>
              </w:rPr>
              <w:t>"word"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y=word_freq_df[</w:t>
            </w:r>
            <w:r>
              <w:rPr>
                <w:rFonts w:hint="default" w:ascii="Consolas" w:hAnsi="Consolas" w:eastAsia="Consolas" w:cs="Consolas"/>
                <w:b w:val="0"/>
                <w:bCs w:val="0"/>
                <w:color w:val="A31515"/>
                <w:kern w:val="0"/>
                <w:sz w:val="21"/>
                <w:szCs w:val="21"/>
                <w:shd w:val="clear" w:fill="FFFFFF"/>
                <w:lang w:val="en-US" w:eastAsia="zh-CN" w:bidi="ar"/>
              </w:rPr>
              <w:t>"count"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14:paraId="1DD9E51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plt.xticks(rotation=</w:t>
            </w:r>
            <w:r>
              <w:rPr>
                <w:rFonts w:hint="default" w:ascii="Consolas" w:hAnsi="Consolas" w:eastAsia="Consolas" w:cs="Consolas"/>
                <w:b w:val="0"/>
                <w:bCs w:val="0"/>
                <w:color w:val="098658"/>
                <w:kern w:val="0"/>
                <w:sz w:val="21"/>
                <w:szCs w:val="21"/>
                <w:shd w:val="clear" w:fill="FFFFFF"/>
                <w:lang w:val="en-US" w:eastAsia="zh-CN" w:bidi="ar"/>
              </w:rPr>
              <w:t>45</w:t>
            </w:r>
            <w:r>
              <w:rPr>
                <w:rFonts w:hint="default" w:ascii="Consolas" w:hAnsi="Consolas" w:eastAsia="Consolas" w:cs="Consolas"/>
                <w:b w:val="0"/>
                <w:bCs w:val="0"/>
                <w:color w:val="000000"/>
                <w:kern w:val="0"/>
                <w:sz w:val="21"/>
                <w:szCs w:val="21"/>
                <w:shd w:val="clear" w:fill="FFFFFF"/>
                <w:lang w:val="en-US" w:eastAsia="zh-CN" w:bidi="ar"/>
              </w:rPr>
              <w:t>)</w:t>
            </w:r>
          </w:p>
          <w:p w14:paraId="6BB2A7E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"Найчастіше вживані слова"</w:t>
            </w:r>
            <w:r>
              <w:rPr>
                <w:rFonts w:hint="default" w:ascii="Consolas" w:hAnsi="Consolas" w:eastAsia="Consolas" w:cs="Consolas"/>
                <w:b w:val="0"/>
                <w:bCs w:val="0"/>
                <w:color w:val="000000"/>
                <w:kern w:val="0"/>
                <w:sz w:val="21"/>
                <w:szCs w:val="21"/>
                <w:shd w:val="clear" w:fill="FFFFFF"/>
                <w:lang w:val="en-US" w:eastAsia="zh-CN" w:bidi="ar"/>
              </w:rPr>
              <w:t>)</w:t>
            </w:r>
          </w:p>
          <w:p w14:paraId="214324DF">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plt.show()</w:t>
            </w:r>
          </w:p>
        </w:tc>
      </w:tr>
      <w:tr w14:paraId="468E8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5CBDF5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drawing>
                <wp:inline distT="0" distB="0" distL="114300" distR="114300">
                  <wp:extent cx="5215890" cy="3215005"/>
                  <wp:effectExtent l="0" t="0" r="3810"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215890" cy="3215005"/>
                          </a:xfrm>
                          <a:prstGeom prst="rect">
                            <a:avLst/>
                          </a:prstGeom>
                          <a:noFill/>
                          <a:ln>
                            <a:noFill/>
                          </a:ln>
                        </pic:spPr>
                      </pic:pic>
                    </a:graphicData>
                  </a:graphic>
                </wp:inline>
              </w:drawing>
            </w:r>
          </w:p>
        </w:tc>
      </w:tr>
    </w:tbl>
    <w:p w14:paraId="4884CD6C">
      <w:pPr>
        <w:rPr>
          <w:rFonts w:hint="default" w:ascii="Times New Roman" w:hAnsi="Times New Roman" w:eastAsia="Times New Roman" w:cs="Times New Roman"/>
          <w:sz w:val="28"/>
          <w:szCs w:val="28"/>
          <w:rtl w:val="0"/>
          <w:lang w:val="en-US"/>
        </w:rPr>
      </w:pPr>
    </w:p>
    <w:p w14:paraId="045A9080">
      <w:pP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eastAsia="zh-CN"/>
        </w:rPr>
        <w:t>6. Обчислення Term Frequency (TF)</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198C1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2B845878">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term_frequency(text):</w:t>
            </w:r>
          </w:p>
          <w:p w14:paraId="66DCEC7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words = tokenize(text)</w:t>
            </w:r>
          </w:p>
          <w:p w14:paraId="08A1255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word_count = Counter(words)</w:t>
            </w:r>
          </w:p>
          <w:p w14:paraId="4B42D4E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max_freq = max(word_count.values())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word_count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Захист від ділення на нуль</w:t>
            </w:r>
          </w:p>
          <w:p w14:paraId="3A177F30">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{word: freq / max_freq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word, freq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word_count.items()}</w:t>
            </w:r>
          </w:p>
          <w:p w14:paraId="01802F6E">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77CB8929">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df[</w:t>
            </w:r>
            <w:r>
              <w:rPr>
                <w:rFonts w:hint="default" w:ascii="Consolas" w:hAnsi="Consolas" w:eastAsia="Consolas" w:cs="Consolas"/>
                <w:b w:val="0"/>
                <w:bCs w:val="0"/>
                <w:color w:val="A31515"/>
                <w:kern w:val="0"/>
                <w:sz w:val="21"/>
                <w:szCs w:val="21"/>
                <w:shd w:val="clear" w:fill="FFFFFF"/>
                <w:lang w:val="en-US" w:eastAsia="zh-CN" w:bidi="ar"/>
              </w:rPr>
              <w:t>"tf"</w:t>
            </w:r>
            <w:r>
              <w:rPr>
                <w:rFonts w:hint="default" w:ascii="Consolas" w:hAnsi="Consolas" w:eastAsia="Consolas" w:cs="Consolas"/>
                <w:b w:val="0"/>
                <w:bCs w:val="0"/>
                <w:color w:val="000000"/>
                <w:kern w:val="0"/>
                <w:sz w:val="21"/>
                <w:szCs w:val="21"/>
                <w:shd w:val="clear" w:fill="FFFFFF"/>
                <w:lang w:val="en-US" w:eastAsia="zh-CN" w:bidi="ar"/>
              </w:rPr>
              <w:t>] = df[</w:t>
            </w:r>
            <w:r>
              <w:rPr>
                <w:rFonts w:hint="default" w:ascii="Consolas" w:hAnsi="Consolas" w:eastAsia="Consolas" w:cs="Consolas"/>
                <w:b w:val="0"/>
                <w:bCs w:val="0"/>
                <w:color w:val="A31515"/>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].apply(term_frequency)</w:t>
            </w:r>
          </w:p>
          <w:p w14:paraId="600EE8E8">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df</w:t>
            </w:r>
          </w:p>
        </w:tc>
      </w:tr>
      <w:tr w14:paraId="0BB0A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tbl>
            <w:tblPr>
              <w:tblW w:w="0" w:type="auto"/>
              <w:tblInd w:w="-1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1459"/>
              <w:gridCol w:w="2477"/>
              <w:gridCol w:w="2507"/>
              <w:gridCol w:w="2558"/>
            </w:tblGrid>
            <w:tr w14:paraId="5F4F7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tcMar>
                    <w:top w:w="60" w:type="dxa"/>
                    <w:left w:w="120" w:type="dxa"/>
                    <w:bottom w:w="60" w:type="dxa"/>
                    <w:right w:w="120" w:type="dxa"/>
                  </w:tcMar>
                  <w:vAlign w:val="center"/>
                </w:tcPr>
                <w:p w14:paraId="59B303D5">
                  <w:pPr>
                    <w:jc w:val="right"/>
                    <w:rPr>
                      <w:rFonts w:hint="eastAsia" w:ascii="Segoe UI" w:hAnsi="Segoe UI" w:eastAsia="Segoe UI" w:cs="Segoe UI"/>
                      <w:b/>
                      <w:bCs/>
                      <w:i w:val="0"/>
                      <w:iCs w:val="0"/>
                      <w:caps w:val="0"/>
                      <w:color w:val="000000"/>
                      <w:spacing w:val="0"/>
                      <w:sz w:val="21"/>
                      <w:szCs w:val="21"/>
                    </w:rPr>
                  </w:pPr>
                </w:p>
              </w:tc>
              <w:tc>
                <w:tcPr>
                  <w:tcW w:w="0" w:type="auto"/>
                  <w:shd w:val="clear"/>
                  <w:tcMar>
                    <w:top w:w="60" w:type="dxa"/>
                    <w:left w:w="120" w:type="dxa"/>
                    <w:bottom w:w="60" w:type="dxa"/>
                    <w:right w:w="120" w:type="dxa"/>
                  </w:tcMar>
                  <w:vAlign w:val="center"/>
                </w:tcPr>
                <w:p w14:paraId="7A0B2609">
                  <w:pPr>
                    <w:keepNext w:val="0"/>
                    <w:keepLines w:val="0"/>
                    <w:widowControl/>
                    <w:suppressLineNumbers w:val="0"/>
                    <w:jc w:val="right"/>
                    <w:textAlignment w:val="center"/>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kern w:val="0"/>
                      <w:sz w:val="21"/>
                      <w:szCs w:val="21"/>
                      <w:bdr w:val="none" w:color="auto" w:sz="0" w:space="0"/>
                      <w:lang w:val="en-US" w:eastAsia="zh-CN" w:bidi="ar"/>
                    </w:rPr>
                    <w:t>author</w:t>
                  </w:r>
                </w:p>
              </w:tc>
              <w:tc>
                <w:tcPr>
                  <w:tcW w:w="0" w:type="auto"/>
                  <w:shd w:val="clear"/>
                  <w:tcMar>
                    <w:top w:w="60" w:type="dxa"/>
                    <w:left w:w="120" w:type="dxa"/>
                    <w:bottom w:w="60" w:type="dxa"/>
                    <w:right w:w="120" w:type="dxa"/>
                  </w:tcMar>
                  <w:vAlign w:val="center"/>
                </w:tcPr>
                <w:p w14:paraId="465013EB">
                  <w:pPr>
                    <w:keepNext w:val="0"/>
                    <w:keepLines w:val="0"/>
                    <w:widowControl/>
                    <w:suppressLineNumbers w:val="0"/>
                    <w:jc w:val="right"/>
                    <w:textAlignment w:val="center"/>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kern w:val="0"/>
                      <w:sz w:val="21"/>
                      <w:szCs w:val="21"/>
                      <w:bdr w:val="none" w:color="auto" w:sz="0" w:space="0"/>
                      <w:lang w:val="en-US" w:eastAsia="zh-CN" w:bidi="ar"/>
                    </w:rPr>
                    <w:t>text</w:t>
                  </w:r>
                </w:p>
              </w:tc>
              <w:tc>
                <w:tcPr>
                  <w:tcW w:w="0" w:type="auto"/>
                  <w:shd w:val="clear"/>
                  <w:tcMar>
                    <w:top w:w="60" w:type="dxa"/>
                    <w:left w:w="120" w:type="dxa"/>
                    <w:bottom w:w="60" w:type="dxa"/>
                    <w:right w:w="120" w:type="dxa"/>
                  </w:tcMar>
                  <w:vAlign w:val="center"/>
                </w:tcPr>
                <w:p w14:paraId="2247AD09">
                  <w:pPr>
                    <w:keepNext w:val="0"/>
                    <w:keepLines w:val="0"/>
                    <w:widowControl/>
                    <w:suppressLineNumbers w:val="0"/>
                    <w:jc w:val="right"/>
                    <w:textAlignment w:val="center"/>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kern w:val="0"/>
                      <w:sz w:val="21"/>
                      <w:szCs w:val="21"/>
                      <w:bdr w:val="none" w:color="auto" w:sz="0" w:space="0"/>
                      <w:lang w:val="en-US" w:eastAsia="zh-CN" w:bidi="ar"/>
                    </w:rPr>
                    <w:t>tokens</w:t>
                  </w:r>
                </w:p>
              </w:tc>
              <w:tc>
                <w:tcPr>
                  <w:tcW w:w="0" w:type="auto"/>
                  <w:shd w:val="clear"/>
                  <w:tcMar>
                    <w:top w:w="60" w:type="dxa"/>
                    <w:left w:w="120" w:type="dxa"/>
                    <w:bottom w:w="60" w:type="dxa"/>
                    <w:right w:w="120" w:type="dxa"/>
                  </w:tcMar>
                  <w:vAlign w:val="center"/>
                </w:tcPr>
                <w:p w14:paraId="3A4F82C2">
                  <w:pPr>
                    <w:keepNext w:val="0"/>
                    <w:keepLines w:val="0"/>
                    <w:widowControl/>
                    <w:suppressLineNumbers w:val="0"/>
                    <w:jc w:val="right"/>
                    <w:textAlignment w:val="center"/>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kern w:val="0"/>
                      <w:sz w:val="21"/>
                      <w:szCs w:val="21"/>
                      <w:bdr w:val="none" w:color="auto" w:sz="0" w:space="0"/>
                      <w:lang w:val="en-US" w:eastAsia="zh-CN" w:bidi="ar"/>
                    </w:rPr>
                    <w:t>tf</w:t>
                  </w:r>
                </w:p>
              </w:tc>
            </w:tr>
            <w:tr w14:paraId="274FB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728A09DF">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0</w:t>
                  </w:r>
                </w:p>
              </w:tc>
              <w:tc>
                <w:tcPr>
                  <w:tcW w:w="0" w:type="auto"/>
                  <w:shd w:val="clear"/>
                  <w:tcMar>
                    <w:top w:w="60" w:type="dxa"/>
                    <w:left w:w="120" w:type="dxa"/>
                    <w:bottom w:w="60" w:type="dxa"/>
                    <w:right w:w="120" w:type="dxa"/>
                  </w:tcMar>
                  <w:vAlign w:val="center"/>
                </w:tcPr>
                <w:p w14:paraId="5176145E">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47B5EC7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 серце, стій! не бийся так шалено.</w:t>
                  </w:r>
                </w:p>
              </w:tc>
              <w:tc>
                <w:tcPr>
                  <w:tcW w:w="0" w:type="auto"/>
                  <w:shd w:val="clear"/>
                  <w:tcMar>
                    <w:top w:w="60" w:type="dxa"/>
                    <w:left w:w="120" w:type="dxa"/>
                    <w:bottom w:w="60" w:type="dxa"/>
                    <w:right w:w="120" w:type="dxa"/>
                  </w:tcMar>
                  <w:vAlign w:val="center"/>
                </w:tcPr>
                <w:p w14:paraId="61A46566">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 серце, стій, бийся, шалено]</w:t>
                  </w:r>
                </w:p>
              </w:tc>
              <w:tc>
                <w:tcPr>
                  <w:tcW w:w="0" w:type="auto"/>
                  <w:shd w:val="clear"/>
                  <w:tcMar>
                    <w:top w:w="60" w:type="dxa"/>
                    <w:left w:w="120" w:type="dxa"/>
                    <w:bottom w:w="60" w:type="dxa"/>
                    <w:right w:w="120" w:type="dxa"/>
                  </w:tcMar>
                  <w:vAlign w:val="center"/>
                </w:tcPr>
                <w:p w14:paraId="499D2B7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{'стій': 1.0, 'серце': 0.5, 'бийся': 0.5, 'шал...</w:t>
                  </w:r>
                </w:p>
              </w:tc>
            </w:tr>
            <w:tr w14:paraId="771EDA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228A765A">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1</w:t>
                  </w:r>
                </w:p>
              </w:tc>
              <w:tc>
                <w:tcPr>
                  <w:tcW w:w="0" w:type="auto"/>
                  <w:shd w:val="clear"/>
                  <w:tcMar>
                    <w:top w:w="60" w:type="dxa"/>
                    <w:left w:w="120" w:type="dxa"/>
                    <w:bottom w:w="60" w:type="dxa"/>
                    <w:right w:w="120" w:type="dxa"/>
                  </w:tcMar>
                  <w:vAlign w:val="center"/>
                </w:tcPr>
                <w:p w14:paraId="38F9FC77">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4A838AAF">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Вгамуйся, думко, не літай так буйно!</w:t>
                  </w:r>
                </w:p>
              </w:tc>
              <w:tc>
                <w:tcPr>
                  <w:tcW w:w="0" w:type="auto"/>
                  <w:shd w:val="clear"/>
                  <w:tcMar>
                    <w:top w:w="60" w:type="dxa"/>
                    <w:left w:w="120" w:type="dxa"/>
                    <w:bottom w:w="60" w:type="dxa"/>
                    <w:right w:w="120" w:type="dxa"/>
                  </w:tcMar>
                  <w:vAlign w:val="center"/>
                </w:tcPr>
                <w:p w14:paraId="0E5BE58C">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[вгамуйся, думко, літай, буйно]</w:t>
                  </w:r>
                </w:p>
              </w:tc>
              <w:tc>
                <w:tcPr>
                  <w:tcW w:w="0" w:type="auto"/>
                  <w:shd w:val="clear"/>
                  <w:tcMar>
                    <w:top w:w="60" w:type="dxa"/>
                    <w:left w:w="120" w:type="dxa"/>
                    <w:bottom w:w="60" w:type="dxa"/>
                    <w:right w:w="120" w:type="dxa"/>
                  </w:tcMar>
                  <w:vAlign w:val="center"/>
                </w:tcPr>
                <w:p w14:paraId="5EC21B94">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{'вгамуйся': 1.0, 'думко': 1.0, 'літай': 1.0, ...</w:t>
                  </w:r>
                </w:p>
              </w:tc>
            </w:tr>
            <w:tr w14:paraId="5C78E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205817F3">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2</w:t>
                  </w:r>
                </w:p>
              </w:tc>
              <w:tc>
                <w:tcPr>
                  <w:tcW w:w="0" w:type="auto"/>
                  <w:shd w:val="clear"/>
                  <w:tcMar>
                    <w:top w:w="60" w:type="dxa"/>
                    <w:left w:w="120" w:type="dxa"/>
                    <w:bottom w:w="60" w:type="dxa"/>
                    <w:right w:w="120" w:type="dxa"/>
                  </w:tcMar>
                  <w:vAlign w:val="center"/>
                </w:tcPr>
                <w:p w14:paraId="78D21BA9">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Леся Українка</w:t>
                  </w:r>
                </w:p>
              </w:tc>
              <w:tc>
                <w:tcPr>
                  <w:tcW w:w="0" w:type="auto"/>
                  <w:shd w:val="clear"/>
                  <w:tcMar>
                    <w:top w:w="60" w:type="dxa"/>
                    <w:left w:w="120" w:type="dxa"/>
                    <w:bottom w:w="60" w:type="dxa"/>
                    <w:right w:w="120" w:type="dxa"/>
                  </w:tcMar>
                  <w:vAlign w:val="center"/>
                </w:tcPr>
                <w:p w14:paraId="1AE9BE58">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Не бий крильми в порожньому просторі.</w:t>
                  </w:r>
                </w:p>
              </w:tc>
              <w:tc>
                <w:tcPr>
                  <w:tcW w:w="0" w:type="auto"/>
                  <w:shd w:val="clear"/>
                  <w:tcMar>
                    <w:top w:w="60" w:type="dxa"/>
                    <w:left w:w="120" w:type="dxa"/>
                    <w:bottom w:w="60" w:type="dxa"/>
                    <w:right w:w="120" w:type="dxa"/>
                  </w:tcMar>
                  <w:vAlign w:val="center"/>
                </w:tcPr>
                <w:p w14:paraId="632173D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[бий, крильми, в, порожньому, просторі]</w:t>
                  </w:r>
                </w:p>
              </w:tc>
              <w:tc>
                <w:tcPr>
                  <w:tcW w:w="0" w:type="auto"/>
                  <w:shd w:val="clear"/>
                  <w:tcMar>
                    <w:top w:w="60" w:type="dxa"/>
                    <w:left w:w="120" w:type="dxa"/>
                    <w:bottom w:w="60" w:type="dxa"/>
                    <w:right w:w="120" w:type="dxa"/>
                  </w:tcMar>
                  <w:vAlign w:val="center"/>
                </w:tcPr>
                <w:p w14:paraId="3A3A7092">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{'бий': 1.0, 'крильми': 1.0, 'в': 1.0, 'порожн...</w:t>
                  </w:r>
                </w:p>
              </w:tc>
            </w:tr>
            <w:tr w14:paraId="414A5C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785C249A">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3</w:t>
                  </w:r>
                </w:p>
              </w:tc>
              <w:tc>
                <w:tcPr>
                  <w:tcW w:w="0" w:type="auto"/>
                  <w:shd w:val="clear"/>
                  <w:tcMar>
                    <w:top w:w="60" w:type="dxa"/>
                    <w:left w:w="120" w:type="dxa"/>
                    <w:bottom w:w="60" w:type="dxa"/>
                    <w:right w:w="120" w:type="dxa"/>
                  </w:tcMar>
                  <w:vAlign w:val="center"/>
                </w:tcPr>
                <w:p w14:paraId="3855EF95">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755038EF">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Як умру, то поховайте мене на могилі.</w:t>
                  </w:r>
                </w:p>
              </w:tc>
              <w:tc>
                <w:tcPr>
                  <w:tcW w:w="0" w:type="auto"/>
                  <w:shd w:val="clear"/>
                  <w:tcMar>
                    <w:top w:w="60" w:type="dxa"/>
                    <w:left w:w="120" w:type="dxa"/>
                    <w:bottom w:w="60" w:type="dxa"/>
                    <w:right w:w="120" w:type="dxa"/>
                  </w:tcMar>
                  <w:vAlign w:val="center"/>
                </w:tcPr>
                <w:p w14:paraId="337802E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[умру, то, поховайте, мене, могилі]</w:t>
                  </w:r>
                </w:p>
              </w:tc>
              <w:tc>
                <w:tcPr>
                  <w:tcW w:w="0" w:type="auto"/>
                  <w:shd w:val="clear"/>
                  <w:tcMar>
                    <w:top w:w="60" w:type="dxa"/>
                    <w:left w:w="120" w:type="dxa"/>
                    <w:bottom w:w="60" w:type="dxa"/>
                    <w:right w:w="120" w:type="dxa"/>
                  </w:tcMar>
                  <w:vAlign w:val="center"/>
                </w:tcPr>
                <w:p w14:paraId="33FC69A1">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{'умру': 1.0, 'то': 1.0, 'поховайте': 1.0, 'ме...</w:t>
                  </w:r>
                </w:p>
              </w:tc>
            </w:tr>
            <w:tr w14:paraId="193927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660F3AC1">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4</w:t>
                  </w:r>
                </w:p>
              </w:tc>
              <w:tc>
                <w:tcPr>
                  <w:tcW w:w="0" w:type="auto"/>
                  <w:shd w:val="clear"/>
                  <w:tcMar>
                    <w:top w:w="60" w:type="dxa"/>
                    <w:left w:w="120" w:type="dxa"/>
                    <w:bottom w:w="60" w:type="dxa"/>
                    <w:right w:w="120" w:type="dxa"/>
                  </w:tcMar>
                  <w:vAlign w:val="center"/>
                </w:tcPr>
                <w:p w14:paraId="47D7527A">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29A9DD4">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 степу широкого, на Вкраїні милій.</w:t>
                  </w:r>
                </w:p>
              </w:tc>
              <w:tc>
                <w:tcPr>
                  <w:tcW w:w="0" w:type="auto"/>
                  <w:shd w:val="clear"/>
                  <w:tcMar>
                    <w:top w:w="60" w:type="dxa"/>
                    <w:left w:w="120" w:type="dxa"/>
                    <w:bottom w:w="60" w:type="dxa"/>
                    <w:right w:w="120" w:type="dxa"/>
                  </w:tcMar>
                  <w:vAlign w:val="center"/>
                </w:tcPr>
                <w:p w14:paraId="20A94447">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 степу, широкого, вкраїні, милій]</w:t>
                  </w:r>
                </w:p>
              </w:tc>
              <w:tc>
                <w:tcPr>
                  <w:tcW w:w="0" w:type="auto"/>
                  <w:shd w:val="clear"/>
                  <w:tcMar>
                    <w:top w:w="60" w:type="dxa"/>
                    <w:left w:w="120" w:type="dxa"/>
                    <w:bottom w:w="60" w:type="dxa"/>
                    <w:right w:w="120" w:type="dxa"/>
                  </w:tcMar>
                  <w:vAlign w:val="center"/>
                </w:tcPr>
                <w:p w14:paraId="314736F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{'серед': 1.0, 'степу': 1.0, 'широкого': 1.0, ...</w:t>
                  </w:r>
                </w:p>
              </w:tc>
            </w:tr>
            <w:tr w14:paraId="3CDCF9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09C03708">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5</w:t>
                  </w:r>
                </w:p>
              </w:tc>
              <w:tc>
                <w:tcPr>
                  <w:tcW w:w="0" w:type="auto"/>
                  <w:shd w:val="clear"/>
                  <w:tcMar>
                    <w:top w:w="60" w:type="dxa"/>
                    <w:left w:w="120" w:type="dxa"/>
                    <w:bottom w:w="60" w:type="dxa"/>
                    <w:right w:w="120" w:type="dxa"/>
                  </w:tcMar>
                  <w:vAlign w:val="center"/>
                </w:tcPr>
                <w:p w14:paraId="0DF60E2E">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6ABC9480">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 лани широкополі, і Дніпро, і кручі,</w:t>
                  </w:r>
                </w:p>
              </w:tc>
              <w:tc>
                <w:tcPr>
                  <w:tcW w:w="0" w:type="auto"/>
                  <w:shd w:val="clear"/>
                  <w:tcMar>
                    <w:top w:w="60" w:type="dxa"/>
                    <w:left w:w="120" w:type="dxa"/>
                    <w:bottom w:w="60" w:type="dxa"/>
                    <w:right w:w="120" w:type="dxa"/>
                  </w:tcMar>
                  <w:vAlign w:val="center"/>
                </w:tcPr>
                <w:p w14:paraId="1AA7648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 лани, широкополі, дніпро, кручі]</w:t>
                  </w:r>
                </w:p>
              </w:tc>
              <w:tc>
                <w:tcPr>
                  <w:tcW w:w="0" w:type="auto"/>
                  <w:shd w:val="clear"/>
                  <w:tcMar>
                    <w:top w:w="60" w:type="dxa"/>
                    <w:left w:w="120" w:type="dxa"/>
                    <w:bottom w:w="60" w:type="dxa"/>
                    <w:right w:w="120" w:type="dxa"/>
                  </w:tcMar>
                  <w:vAlign w:val="center"/>
                </w:tcPr>
                <w:p w14:paraId="100605BB">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{'щоб': 1.0, 'лани': 1.0, 'широкополі': 1.0, '...</w:t>
                  </w:r>
                </w:p>
              </w:tc>
            </w:tr>
            <w:tr w14:paraId="39FDC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tcMar>
                    <w:top w:w="60" w:type="dxa"/>
                    <w:left w:w="120" w:type="dxa"/>
                    <w:bottom w:w="60" w:type="dxa"/>
                    <w:right w:w="120" w:type="dxa"/>
                  </w:tcMar>
                  <w:vAlign w:val="center"/>
                </w:tcPr>
                <w:p w14:paraId="28E2F1AD">
                  <w:pPr>
                    <w:keepNext w:val="0"/>
                    <w:keepLines w:val="0"/>
                    <w:widowControl/>
                    <w:suppressLineNumbers w:val="0"/>
                    <w:jc w:val="right"/>
                    <w:textAlignment w:val="center"/>
                    <w:rPr>
                      <w:rFonts w:hint="default" w:ascii="Segoe UI" w:hAnsi="Segoe UI" w:eastAsia="Segoe UI" w:cs="Segoe UI"/>
                      <w:b w:val="0"/>
                      <w:bCs w:val="0"/>
                      <w:i w:val="0"/>
                      <w:iCs w:val="0"/>
                      <w:caps w:val="0"/>
                      <w:color w:val="000000"/>
                      <w:spacing w:val="0"/>
                      <w:sz w:val="21"/>
                      <w:szCs w:val="21"/>
                    </w:rPr>
                  </w:pPr>
                  <w:r>
                    <w:rPr>
                      <w:rFonts w:hint="default" w:ascii="Segoe UI" w:hAnsi="Segoe UI" w:eastAsia="Segoe UI" w:cs="Segoe UI"/>
                      <w:b w:val="0"/>
                      <w:bCs w:val="0"/>
                      <w:i w:val="0"/>
                      <w:iCs w:val="0"/>
                      <w:caps w:val="0"/>
                      <w:color w:val="000000"/>
                      <w:spacing w:val="0"/>
                      <w:kern w:val="0"/>
                      <w:sz w:val="21"/>
                      <w:szCs w:val="21"/>
                      <w:bdr w:val="none" w:color="auto" w:sz="0" w:space="0"/>
                      <w:lang w:val="en-US" w:eastAsia="zh-CN" w:bidi="ar"/>
                    </w:rPr>
                    <w:t>6</w:t>
                  </w:r>
                </w:p>
              </w:tc>
              <w:tc>
                <w:tcPr>
                  <w:tcW w:w="0" w:type="auto"/>
                  <w:shd w:val="clear"/>
                  <w:tcMar>
                    <w:top w:w="60" w:type="dxa"/>
                    <w:left w:w="120" w:type="dxa"/>
                    <w:bottom w:w="60" w:type="dxa"/>
                    <w:right w:w="120" w:type="dxa"/>
                  </w:tcMar>
                  <w:vAlign w:val="center"/>
                </w:tcPr>
                <w:p w14:paraId="6F2D5B44">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Тарас Шевченко</w:t>
                  </w:r>
                </w:p>
              </w:tc>
              <w:tc>
                <w:tcPr>
                  <w:tcW w:w="0" w:type="auto"/>
                  <w:shd w:val="clear"/>
                  <w:tcMar>
                    <w:top w:w="60" w:type="dxa"/>
                    <w:left w:w="120" w:type="dxa"/>
                    <w:bottom w:w="60" w:type="dxa"/>
                    <w:right w:w="120" w:type="dxa"/>
                  </w:tcMar>
                  <w:vAlign w:val="center"/>
                </w:tcPr>
                <w:p w14:paraId="3D9662DD">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Було видно, було чути, як реве ревучий.</w:t>
                  </w:r>
                </w:p>
              </w:tc>
              <w:tc>
                <w:tcPr>
                  <w:tcW w:w="0" w:type="auto"/>
                  <w:shd w:val="clear"/>
                  <w:tcMar>
                    <w:top w:w="60" w:type="dxa"/>
                    <w:left w:w="120" w:type="dxa"/>
                    <w:bottom w:w="60" w:type="dxa"/>
                    <w:right w:w="120" w:type="dxa"/>
                  </w:tcMar>
                  <w:vAlign w:val="center"/>
                </w:tcPr>
                <w:p w14:paraId="321F5E47">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[видно, чути, реве, ревучий]</w:t>
                  </w:r>
                </w:p>
              </w:tc>
              <w:tc>
                <w:tcPr>
                  <w:tcW w:w="0" w:type="auto"/>
                  <w:shd w:val="clear"/>
                  <w:tcMar>
                    <w:top w:w="60" w:type="dxa"/>
                    <w:left w:w="120" w:type="dxa"/>
                    <w:bottom w:w="60" w:type="dxa"/>
                    <w:right w:w="120" w:type="dxa"/>
                  </w:tcMar>
                  <w:vAlign w:val="center"/>
                </w:tcPr>
                <w:p w14:paraId="59386E63">
                  <w:pPr>
                    <w:keepNext w:val="0"/>
                    <w:keepLines w:val="0"/>
                    <w:widowControl/>
                    <w:suppressLineNumbers w:val="0"/>
                    <w:jc w:val="right"/>
                    <w:textAlignment w:val="center"/>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bdr w:val="none" w:color="auto" w:sz="0" w:space="0"/>
                      <w:lang w:val="en-US" w:eastAsia="zh-CN" w:bidi="ar"/>
                    </w:rPr>
                    <w:t>{'видно': 1.0, 'чути': 1.0, 'реве': 1.0, 'реву...</w:t>
                  </w:r>
                </w:p>
              </w:tc>
            </w:tr>
          </w:tbl>
          <w:p w14:paraId="6DEF801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tc>
      </w:tr>
    </w:tbl>
    <w:p w14:paraId="7B0D1672">
      <w:pPr>
        <w:rPr>
          <w:rFonts w:hint="default" w:ascii="Times New Roman" w:hAnsi="Times New Roman" w:eastAsia="Times New Roman" w:cs="Times New Roman"/>
          <w:sz w:val="28"/>
          <w:szCs w:val="28"/>
          <w:rtl w:val="0"/>
          <w:lang w:val="en-US"/>
        </w:rPr>
      </w:pPr>
    </w:p>
    <w:p w14:paraId="4BC0F38F">
      <w:pPr>
        <w:rPr>
          <w:rFonts w:hint="default" w:ascii="Times New Roman" w:hAnsi="Times New Roman" w:eastAsia="Times New Roman" w:cs="Times New Roman"/>
          <w:sz w:val="28"/>
          <w:szCs w:val="28"/>
          <w:rtl w:val="0"/>
          <w:lang w:val="en-US" w:eastAsia="zh-CN"/>
        </w:rPr>
      </w:pPr>
      <w:r>
        <w:rPr>
          <w:rFonts w:hint="default" w:ascii="Times New Roman" w:hAnsi="Times New Roman" w:eastAsia="Times New Roman" w:cs="Times New Roman"/>
          <w:sz w:val="28"/>
          <w:szCs w:val="28"/>
          <w:rtl w:val="0"/>
          <w:lang w:val="en-US" w:eastAsia="zh-CN"/>
        </w:rPr>
        <w:t>7. Функція для розрахунку подібності Жаккара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19ED19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28D61AC8">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jaccard_similarity(text1, text2):</w:t>
            </w:r>
          </w:p>
          <w:p w14:paraId="5CE02512">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set1, set2 = set(tokenize(text1)), set(tokenize(text2))</w:t>
            </w:r>
          </w:p>
          <w:p w14:paraId="4FF0127D">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intersection = len(set1.intersection(set2))</w:t>
            </w:r>
          </w:p>
          <w:p w14:paraId="7F42DAFF">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union = len(set1.union(set2))</w:t>
            </w:r>
          </w:p>
          <w:p w14:paraId="3DF72F7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intersection / union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union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p>
          <w:p w14:paraId="7CC9E2DC">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69B64E23">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similarity = jaccard_similarity(text_1, text_2)</w:t>
            </w:r>
          </w:p>
          <w:p w14:paraId="590E88A5">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"Подібність Жаккара між текстами: </w:t>
            </w:r>
            <w:r>
              <w:rPr>
                <w:rFonts w:hint="default" w:ascii="Consolas" w:hAnsi="Consolas" w:eastAsia="Consolas" w:cs="Consolas"/>
                <w:b w:val="0"/>
                <w:bCs w:val="0"/>
                <w:color w:val="000000"/>
                <w:kern w:val="0"/>
                <w:sz w:val="21"/>
                <w:szCs w:val="21"/>
                <w:shd w:val="clear" w:fill="FFFFFF"/>
                <w:lang w:val="en-US" w:eastAsia="zh-CN" w:bidi="ar"/>
              </w:rPr>
              <w:t>{similarity</w:t>
            </w:r>
            <w:r>
              <w:rPr>
                <w:rFonts w:hint="default" w:ascii="Consolas" w:hAnsi="Consolas" w:eastAsia="Consolas" w:cs="Consolas"/>
                <w:b w:val="0"/>
                <w:bCs w:val="0"/>
                <w:color w:val="0000FF"/>
                <w:kern w:val="0"/>
                <w:sz w:val="21"/>
                <w:szCs w:val="21"/>
                <w:shd w:val="clear" w:fill="FFFFFF"/>
                <w:lang w:val="en-US" w:eastAsia="zh-CN" w:bidi="ar"/>
              </w:rPr>
              <w:t>:.2f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14:paraId="1B273AFA">
            <w:pPr>
              <w:rPr>
                <w:rFonts w:hint="default" w:ascii="Times New Roman" w:hAnsi="Times New Roman" w:eastAsia="Times New Roman" w:cs="Times New Roman"/>
                <w:sz w:val="28"/>
                <w:szCs w:val="28"/>
                <w:vertAlign w:val="baseline"/>
                <w:rtl w:val="0"/>
                <w:lang w:val="en-US" w:eastAsia="zh-CN"/>
              </w:rPr>
            </w:pPr>
          </w:p>
        </w:tc>
      </w:tr>
      <w:tr w14:paraId="5D642E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6C3D17EA">
            <w:pPr>
              <w:rPr>
                <w:rFonts w:hint="default" w:ascii="Times New Roman" w:hAnsi="Times New Roman" w:eastAsia="Times New Roman" w:cs="Times New Roman"/>
                <w:sz w:val="28"/>
                <w:szCs w:val="28"/>
                <w:vertAlign w:val="baseline"/>
                <w:rtl w:val="0"/>
                <w:lang w:val="en-US" w:eastAsia="zh-CN"/>
              </w:rPr>
            </w:pPr>
            <w:r>
              <w:rPr>
                <w:rFonts w:ascii="Consolas" w:hAnsi="Consolas" w:eastAsia="Consolas" w:cs="Consolas"/>
                <w:i w:val="0"/>
                <w:iCs w:val="0"/>
                <w:caps w:val="0"/>
                <w:color w:val="000000"/>
                <w:spacing w:val="0"/>
                <w:sz w:val="21"/>
                <w:szCs w:val="21"/>
              </w:rPr>
              <w:t>Подібність Жаккара між текстами: 0.00</w:t>
            </w:r>
          </w:p>
        </w:tc>
      </w:tr>
    </w:tbl>
    <w:p w14:paraId="4A844ACE">
      <w:pPr>
        <w:rPr>
          <w:rFonts w:hint="default" w:ascii="Times New Roman" w:hAnsi="Times New Roman" w:eastAsia="Times New Roman" w:cs="Times New Roman"/>
          <w:sz w:val="28"/>
          <w:szCs w:val="28"/>
          <w:rtl w:val="0"/>
          <w:lang w:val="uk-UA" w:eastAsia="zh-CN"/>
        </w:rPr>
      </w:pPr>
    </w:p>
    <w:p w14:paraId="03C562DE">
      <w:pPr>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eastAsia="zh-CN"/>
        </w:rPr>
        <w:t>8. Косинусна подібність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571"/>
      </w:tblGrid>
      <w:tr w14:paraId="1D2CC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1" w:type="dxa"/>
          </w:tcPr>
          <w:p w14:paraId="58B94E0B">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vectorizer = CountVectorizer().fit([text_1, text_2])</w:t>
            </w:r>
          </w:p>
          <w:p w14:paraId="61B6B19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vectors = vectorizer.transform([text_1, text_2])</w:t>
            </w:r>
          </w:p>
          <w:p w14:paraId="2EDB8504">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14:paraId="1C02DFD1">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sklearn.metrics.pairwise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cosine_similarity</w:t>
            </w:r>
          </w:p>
          <w:p w14:paraId="6F686867">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cos_sim = cosine_similarity(vectors)[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14:paraId="4AE92892">
            <w:pPr>
              <w:keepNext w:val="0"/>
              <w:keepLines w:val="0"/>
              <w:widowControl/>
              <w:suppressLineNumbers w:val="0"/>
              <w:jc w:val="left"/>
            </w:pPr>
          </w:p>
          <w:p w14:paraId="4324744F">
            <w:pPr>
              <w:keepNext w:val="0"/>
              <w:keepLines w:val="0"/>
              <w:widowControl/>
              <w:suppressLineNumbers w:val="0"/>
              <w:shd w:val="clear" w:fill="FFFFFF"/>
              <w:spacing w:line="285" w:lineRule="atLeast"/>
              <w:jc w:val="left"/>
              <w:rPr>
                <w:rFonts w:hint="default" w:ascii="Times New Roman" w:hAnsi="Times New Roman" w:eastAsia="Times New Roman" w:cs="Times New Roman"/>
                <w:sz w:val="28"/>
                <w:szCs w:val="28"/>
                <w:vertAlign w:val="baseline"/>
                <w:rtl w:val="0"/>
                <w:lang w:val="en-US"/>
              </w:rPr>
            </w:pPr>
            <w:r>
              <w:rPr>
                <w:rFonts w:hint="default" w:ascii="Consolas" w:hAnsi="Consolas" w:eastAsia="Consolas" w:cs="Consolas"/>
                <w:b w:val="0"/>
                <w:bCs w:val="0"/>
                <w:color w:val="000000"/>
                <w:kern w:val="0"/>
                <w:sz w:val="21"/>
                <w:szCs w:val="21"/>
                <w:shd w:val="clear" w:fill="FFFFFF"/>
                <w:lang w:val="en-US" w:eastAsia="zh-CN" w:bidi="ar"/>
              </w:rPr>
              <w:t>print(</w:t>
            </w:r>
            <w:r>
              <w:rPr>
                <w:rFonts w:hint="default" w:ascii="Consolas" w:hAnsi="Consolas" w:eastAsia="Consolas" w:cs="Consolas"/>
                <w:b w:val="0"/>
                <w:bCs w:val="0"/>
                <w:color w:val="0000FF"/>
                <w:kern w:val="0"/>
                <w:sz w:val="21"/>
                <w:szCs w:val="21"/>
                <w:shd w:val="clear" w:fill="FFFFFF"/>
                <w:lang w:val="en-US" w:eastAsia="zh-CN" w:bidi="ar"/>
              </w:rPr>
              <w:t>f</w:t>
            </w:r>
            <w:r>
              <w:rPr>
                <w:rFonts w:hint="default" w:ascii="Consolas" w:hAnsi="Consolas" w:eastAsia="Consolas" w:cs="Consolas"/>
                <w:b w:val="0"/>
                <w:bCs w:val="0"/>
                <w:color w:val="A31515"/>
                <w:kern w:val="0"/>
                <w:sz w:val="21"/>
                <w:szCs w:val="21"/>
                <w:shd w:val="clear" w:fill="FFFFFF"/>
                <w:lang w:val="en-US" w:eastAsia="zh-CN" w:bidi="ar"/>
              </w:rPr>
              <w:t xml:space="preserve">"Косинусна подібність між текстами: </w:t>
            </w:r>
            <w:r>
              <w:rPr>
                <w:rFonts w:hint="default" w:ascii="Consolas" w:hAnsi="Consolas" w:eastAsia="Consolas" w:cs="Consolas"/>
                <w:b w:val="0"/>
                <w:bCs w:val="0"/>
                <w:color w:val="000000"/>
                <w:kern w:val="0"/>
                <w:sz w:val="21"/>
                <w:szCs w:val="21"/>
                <w:shd w:val="clear" w:fill="FFFFFF"/>
                <w:lang w:val="en-US" w:eastAsia="zh-CN" w:bidi="ar"/>
              </w:rPr>
              <w:t>{cos_sim</w:t>
            </w:r>
            <w:r>
              <w:rPr>
                <w:rFonts w:hint="default" w:ascii="Consolas" w:hAnsi="Consolas" w:eastAsia="Consolas" w:cs="Consolas"/>
                <w:b w:val="0"/>
                <w:bCs w:val="0"/>
                <w:color w:val="0000FF"/>
                <w:kern w:val="0"/>
                <w:sz w:val="21"/>
                <w:szCs w:val="21"/>
                <w:shd w:val="clear" w:fill="FFFFFF"/>
                <w:lang w:val="en-US" w:eastAsia="zh-CN" w:bidi="ar"/>
              </w:rPr>
              <w:t>:.2f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tc>
      </w:tr>
      <w:tr w14:paraId="103192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tcPr>
          <w:p w14:paraId="4DE447D4">
            <w:pPr>
              <w:rPr>
                <w:rFonts w:hint="default" w:ascii="Times New Roman" w:hAnsi="Times New Roman" w:eastAsia="Times New Roman" w:cs="Times New Roman"/>
                <w:sz w:val="28"/>
                <w:szCs w:val="28"/>
                <w:vertAlign w:val="baseline"/>
                <w:rtl w:val="0"/>
                <w:lang w:val="en-US"/>
              </w:rPr>
            </w:pPr>
            <w:r>
              <w:rPr>
                <w:rFonts w:ascii="Consolas" w:hAnsi="Consolas" w:eastAsia="Consolas" w:cs="Consolas"/>
                <w:i w:val="0"/>
                <w:iCs w:val="0"/>
                <w:caps w:val="0"/>
                <w:color w:val="000000"/>
                <w:spacing w:val="0"/>
                <w:sz w:val="21"/>
                <w:szCs w:val="21"/>
              </w:rPr>
              <w:t>Косинусна подібність між текстами: 0.00</w:t>
            </w:r>
          </w:p>
        </w:tc>
      </w:tr>
    </w:tbl>
    <w:p w14:paraId="30ED8DBA">
      <w:pPr>
        <w:rPr>
          <w:rFonts w:hint="default" w:ascii="Times New Roman" w:hAnsi="Times New Roman" w:eastAsia="Times New Roman" w:cs="Times New Roman"/>
          <w:sz w:val="28"/>
          <w:szCs w:val="28"/>
          <w:rtl w:val="0"/>
          <w:lang w:val="en-US"/>
        </w:rPr>
      </w:pPr>
    </w:p>
    <w:p w14:paraId="39DDDBB4">
      <w:pPr>
        <w:keepNext w:val="0"/>
        <w:keepLines w:val="0"/>
        <w:pageBreakBefore w:val="0"/>
        <w:widowControl/>
        <w:kinsoku/>
        <w:wordWrap/>
        <w:overflowPunct/>
        <w:topLinePunct w:val="0"/>
        <w:autoSpaceDE/>
        <w:autoSpaceDN/>
        <w:bidi w:val="0"/>
        <w:adjustRightInd/>
        <w:snapToGrid/>
        <w:spacing w:after="0" w:line="360" w:lineRule="auto"/>
        <w:ind w:left="0" w:leftChars="0" w:firstLine="439" w:firstLineChars="137"/>
        <w:jc w:val="both"/>
        <w:textAlignment w:val="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b/>
          <w:bCs/>
          <w:sz w:val="32"/>
          <w:szCs w:val="32"/>
          <w:rtl w:val="0"/>
          <w:lang w:val="uk-UA"/>
        </w:rPr>
        <w:t>Висновок</w:t>
      </w:r>
      <w:r>
        <w:rPr>
          <w:rFonts w:hint="default" w:ascii="Times New Roman" w:hAnsi="Times New Roman" w:eastAsia="Times New Roman" w:cs="Times New Roman"/>
          <w:b/>
          <w:bCs/>
          <w:sz w:val="32"/>
          <w:szCs w:val="32"/>
          <w:rtl w:val="0"/>
          <w:lang w:val="en-US"/>
        </w:rPr>
        <w:t>:</w:t>
      </w:r>
      <w:r>
        <w:rPr>
          <w:rFonts w:hint="default" w:ascii="Times New Roman" w:hAnsi="Times New Roman" w:eastAsia="Times New Roman" w:cs="Times New Roman"/>
          <w:sz w:val="28"/>
          <w:szCs w:val="28"/>
          <w:rtl w:val="0"/>
          <w:lang w:val="en-US"/>
        </w:rPr>
        <w:br w:type="textWrapping"/>
      </w:r>
      <w:bookmarkStart w:id="0" w:name="_GoBack"/>
      <w:r>
        <w:rPr>
          <w:rFonts w:hint="default" w:ascii="Times New Roman" w:hAnsi="Times New Roman" w:eastAsia="Times New Roman" w:cs="Times New Roman"/>
          <w:sz w:val="28"/>
          <w:szCs w:val="28"/>
          <w:rtl w:val="0"/>
          <w:lang w:val="en-US"/>
        </w:rPr>
        <w:t>В результаті виконання практичної роботи було проведено токенізацію текстів українською мовою за допомогою різних підходів. Спочатку була спроба використати бібліотеку NLTK для обробки тексту, однак виникли проблеми із завантаженням необхідних ресурсів для токенізації, зокрема стоп-слів українською мовою. Як альтернативу, було застосовано простіший метод токенізації на основі регулярних виразів, що дозволило успішно розбити тексти на окремі слова та видалити стоп-слова.</w:t>
      </w:r>
    </w:p>
    <w:p w14:paraId="0000007F">
      <w:pPr>
        <w:keepNext w:val="0"/>
        <w:keepLines w:val="0"/>
        <w:pageBreakBefore w:val="0"/>
        <w:widowControl/>
        <w:kinsoku/>
        <w:wordWrap/>
        <w:overflowPunct/>
        <w:topLinePunct w:val="0"/>
        <w:autoSpaceDE/>
        <w:autoSpaceDN/>
        <w:bidi w:val="0"/>
        <w:adjustRightInd/>
        <w:snapToGrid/>
        <w:spacing w:after="0" w:line="360" w:lineRule="auto"/>
        <w:ind w:left="0" w:leftChars="0" w:firstLine="383" w:firstLineChars="137"/>
        <w:jc w:val="both"/>
        <w:textAlignment w:val="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У підсумку, текст було успішно токенізовано, отримано список слів для кожного уривка, а також продемонстровано методи обробки тексту з використанням регулярних виразів для токенізації. Цей підхід виявився надійним і зручним, що дозволяє уникнути проблем із зовнішніми бібліотеками, особливо для української мови.</w:t>
      </w:r>
    </w:p>
    <w:bookmarkEnd w:id="0"/>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AMGD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Gungsuh">
    <w:panose1 w:val="02030600000101010101"/>
    <w:charset w:val="81"/>
    <w:family w:val="auto"/>
    <w:pitch w:val="default"/>
    <w:sig w:usb0="B00002AF" w:usb1="69D77CFB" w:usb2="00000030" w:usb3="00000000" w:csb0="4008009F" w:csb1="DFD7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00"/>
    <w:family w:val="swiss"/>
    <w:pitch w:val="default"/>
    <w:sig w:usb0="E4002EFF" w:usb1="C2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AB3AC"/>
    <w:multiLevelType w:val="singleLevel"/>
    <w:tmpl w:val="83EAB3AC"/>
    <w:lvl w:ilvl="0" w:tentative="0">
      <w:start w:val="2"/>
      <w:numFmt w:val="decimal"/>
      <w:suff w:val="space"/>
      <w:lvlText w:val="%1."/>
      <w:lvlJc w:val="left"/>
    </w:lvl>
  </w:abstractNum>
  <w:abstractNum w:abstractNumId="1">
    <w:nsid w:val="B5E306ED"/>
    <w:multiLevelType w:val="multilevel"/>
    <w:tmpl w:val="B5E306ED"/>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
    <w:nsid w:val="BF205925"/>
    <w:multiLevelType w:val="multilevel"/>
    <w:tmpl w:val="BF205925"/>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3">
    <w:nsid w:val="CF092B84"/>
    <w:multiLevelType w:val="multilevel"/>
    <w:tmpl w:val="CF092B84"/>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4">
    <w:nsid w:val="0053208E"/>
    <w:multiLevelType w:val="multilevel"/>
    <w:tmpl w:val="0053208E"/>
    <w:lvl w:ilvl="0" w:tentative="0">
      <w:start w:val="1"/>
      <w:numFmt w:val="bullet"/>
      <w:lvlText w:val="❖"/>
      <w:lvlJc w:val="left"/>
      <w:pPr>
        <w:ind w:left="1429" w:hanging="360"/>
      </w:pPr>
      <w:rPr>
        <w:rFonts w:ascii="Noto Sans Symbols" w:hAnsi="Noto Sans Symbols" w:eastAsia="Noto Sans Symbols" w:cs="Noto Sans Symbols"/>
      </w:rPr>
    </w:lvl>
    <w:lvl w:ilvl="1" w:tentative="0">
      <w:start w:val="1"/>
      <w:numFmt w:val="bullet"/>
      <w:lvlText w:val="o"/>
      <w:lvlJc w:val="left"/>
      <w:pPr>
        <w:ind w:left="2149" w:hanging="360"/>
      </w:pPr>
      <w:rPr>
        <w:rFonts w:ascii="Courier New" w:hAnsi="Courier New" w:eastAsia="Courier New" w:cs="Courier New"/>
      </w:rPr>
    </w:lvl>
    <w:lvl w:ilvl="2" w:tentative="0">
      <w:start w:val="1"/>
      <w:numFmt w:val="bullet"/>
      <w:lvlText w:val="▪"/>
      <w:lvlJc w:val="left"/>
      <w:pPr>
        <w:ind w:left="2869" w:hanging="360"/>
      </w:pPr>
      <w:rPr>
        <w:rFonts w:ascii="Noto Sans Symbols" w:hAnsi="Noto Sans Symbols" w:eastAsia="Noto Sans Symbols" w:cs="Noto Sans Symbols"/>
      </w:rPr>
    </w:lvl>
    <w:lvl w:ilvl="3" w:tentative="0">
      <w:start w:val="1"/>
      <w:numFmt w:val="bullet"/>
      <w:lvlText w:val="●"/>
      <w:lvlJc w:val="left"/>
      <w:pPr>
        <w:ind w:left="3589" w:hanging="360"/>
      </w:pPr>
      <w:rPr>
        <w:rFonts w:ascii="Noto Sans Symbols" w:hAnsi="Noto Sans Symbols" w:eastAsia="Noto Sans Symbols" w:cs="Noto Sans Symbols"/>
      </w:rPr>
    </w:lvl>
    <w:lvl w:ilvl="4" w:tentative="0">
      <w:start w:val="1"/>
      <w:numFmt w:val="bullet"/>
      <w:lvlText w:val="o"/>
      <w:lvlJc w:val="left"/>
      <w:pPr>
        <w:ind w:left="4309" w:hanging="360"/>
      </w:pPr>
      <w:rPr>
        <w:rFonts w:ascii="Courier New" w:hAnsi="Courier New" w:eastAsia="Courier New" w:cs="Courier New"/>
      </w:rPr>
    </w:lvl>
    <w:lvl w:ilvl="5" w:tentative="0">
      <w:start w:val="1"/>
      <w:numFmt w:val="bullet"/>
      <w:lvlText w:val="▪"/>
      <w:lvlJc w:val="left"/>
      <w:pPr>
        <w:ind w:left="5029" w:hanging="360"/>
      </w:pPr>
      <w:rPr>
        <w:rFonts w:ascii="Noto Sans Symbols" w:hAnsi="Noto Sans Symbols" w:eastAsia="Noto Sans Symbols" w:cs="Noto Sans Symbols"/>
      </w:rPr>
    </w:lvl>
    <w:lvl w:ilvl="6" w:tentative="0">
      <w:start w:val="1"/>
      <w:numFmt w:val="bullet"/>
      <w:lvlText w:val="●"/>
      <w:lvlJc w:val="left"/>
      <w:pPr>
        <w:ind w:left="5749" w:hanging="360"/>
      </w:pPr>
      <w:rPr>
        <w:rFonts w:ascii="Noto Sans Symbols" w:hAnsi="Noto Sans Symbols" w:eastAsia="Noto Sans Symbols" w:cs="Noto Sans Symbols"/>
      </w:rPr>
    </w:lvl>
    <w:lvl w:ilvl="7" w:tentative="0">
      <w:start w:val="1"/>
      <w:numFmt w:val="bullet"/>
      <w:lvlText w:val="o"/>
      <w:lvlJc w:val="left"/>
      <w:pPr>
        <w:ind w:left="6469" w:hanging="360"/>
      </w:pPr>
      <w:rPr>
        <w:rFonts w:ascii="Courier New" w:hAnsi="Courier New" w:eastAsia="Courier New" w:cs="Courier New"/>
      </w:rPr>
    </w:lvl>
    <w:lvl w:ilvl="8" w:tentative="0">
      <w:start w:val="1"/>
      <w:numFmt w:val="bullet"/>
      <w:lvlText w:val="▪"/>
      <w:lvlJc w:val="left"/>
      <w:pPr>
        <w:ind w:left="7189" w:hanging="360"/>
      </w:pPr>
      <w:rPr>
        <w:rFonts w:ascii="Noto Sans Symbols" w:hAnsi="Noto Sans Symbols" w:eastAsia="Noto Sans Symbols" w:cs="Noto Sans Symbols"/>
      </w:rPr>
    </w:lvl>
  </w:abstractNum>
  <w:abstractNum w:abstractNumId="5">
    <w:nsid w:val="59ADCABA"/>
    <w:multiLevelType w:val="multilevel"/>
    <w:tmpl w:val="59ADCABA"/>
    <w:lvl w:ilvl="0" w:tentative="0">
      <w:start w:val="1"/>
      <w:numFmt w:val="decimal"/>
      <w:lvlText w:val="%1."/>
      <w:lvlJc w:val="left"/>
      <w:pPr>
        <w:ind w:left="1069" w:hanging="360"/>
      </w:p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2151434"/>
    <w:rsid w:val="1D0531FA"/>
    <w:rsid w:val="3B515318"/>
    <w:rsid w:val="57C303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uk-UA"/>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basedOn w:val="1"/>
    <w:uiPriority w:val="0"/>
    <w:rPr>
      <w:sz w:val="24"/>
      <w:szCs w:val="24"/>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11</Pages>
  <TotalTime>3</TotalTime>
  <ScaleCrop>false</ScaleCrop>
  <LinksUpToDate>false</LinksUpToDate>
  <Application>WPS Office_12.2.0.20782_F1E327BC-269C-435d-A152-05C5408002CA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2025-04-02T11:15:10Z</dcterms:created>
  <dc:creator>User</dc:creator>
  <cp:lastModifiedBy>User</cp:lastModifiedBy>
  <dcterms:modified xsi:type="dcterms:W3CDTF">2025-04-02T11:26:36Z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409935D4A7724F1E97045C4450ACB774_12</vt:lpwstr>
  </property>
</Properties>
</file>