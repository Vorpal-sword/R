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D43A86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6D180F12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74326BA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НАУКИ І ОСВІТИ УКРАЇНИ</w:t>
      </w:r>
    </w:p>
    <w:p w14:paraId="2328381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КИЇВСЬКИЙ НАЦІОНАЛЬНИЙ УНІВЕРСИТЕТ</w:t>
      </w:r>
    </w:p>
    <w:p w14:paraId="6643C36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ІМЕНІ ТАРАСА ШЕВЧЕНКА</w:t>
      </w:r>
    </w:p>
    <w:p w14:paraId="0602DB6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ФАКУЛЬТЕТ ІНФОРМАЦІЙНИХ ТЕХНОЛОГІЙ</w:t>
      </w:r>
    </w:p>
    <w:p w14:paraId="47A6890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335E5FF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59E538D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5188641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ЗВІТ З ЛАБОРАТОРНОЇ РОБОТИ №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ЗА ТЕМОЮ:</w:t>
      </w:r>
    </w:p>
    <w:p w14:paraId="2BE9584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32"/>
          <w:szCs w:val="32"/>
          <w:rtl w:val="0"/>
        </w:rPr>
        <w:t>Задача кластеризації в середовищі аналізу даних</w:t>
      </w:r>
    </w:p>
    <w:p w14:paraId="255943F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1E4CB27E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Група _____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______</w:t>
      </w:r>
    </w:p>
    <w:p w14:paraId="25283C48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Курс _____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_________</w:t>
      </w:r>
    </w:p>
    <w:p w14:paraId="1DA5EBF6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(ка) ____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Супруненко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М. І.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____</w:t>
      </w:r>
    </w:p>
    <w:p w14:paraId="5325B283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Дата оформлення ______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26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.02.2025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_______</w:t>
      </w:r>
    </w:p>
    <w:p w14:paraId="29503092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5AD1E42A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78BF96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Перевірив _________________________</w:t>
      </w:r>
    </w:p>
    <w:p w14:paraId="349B8411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Дата ________________</w:t>
      </w:r>
    </w:p>
    <w:p w14:paraId="35A055CE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1DE018BD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45DF198F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22E50BA0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64C9BC70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3EDFD975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90427ED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2A1BF7CD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656106C8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28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МЕТА РОБОТИ: Метою лабораторної роботи є формування професійних вмінь та навичок щодо використання інструментів та методів кластеризації даних з використанням методів кластеризації K-Means та ієрархічної кластеризації, вміння застосовувати отримані знання на практиці в практичних задачах аналізу даних клієнтів.</w:t>
      </w:r>
    </w:p>
    <w:p w14:paraId="00000029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ТЕОРІЯ:  K-Means — це ітераційна техніка жорсткої кластеризації, яка використовує алгоритм неконтрольованого навчання. У цьому випадку загальна кількість кластерів попередньо визначається користувачем, і на основі подібності кожної точки даних точки даних групуються. Цей алгоритм також визначає центроїд кластера.</w:t>
      </w:r>
    </w:p>
    <w:p w14:paraId="0000002A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Алгоритм для K-Means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</w:t>
      </w:r>
    </w:p>
    <w:p w14:paraId="0000002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34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Вкажіть кількість кластерів (K).</w:t>
      </w:r>
    </w:p>
    <w:p w14:paraId="0000002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34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Випадково призначте кожну точку даних кластеру.</w:t>
      </w:r>
    </w:p>
    <w:p w14:paraId="0000002D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34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Обчислити центроїд кластера.</w:t>
      </w:r>
    </w:p>
    <w:p w14:paraId="0000002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34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Перерозподіліть кожну точку даних до найближчого центроїда кластера.</w:t>
      </w:r>
    </w:p>
    <w:p w14:paraId="0000002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34"/>
        </w:tabs>
        <w:spacing w:before="0" w:after="16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Змінити центроїд кластера.</w:t>
      </w:r>
    </w:p>
    <w:p w14:paraId="00000030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В ієрархічній кластеризації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об’єкти класифікуються в ієрархію, подібну до деревоподібної структури, яка використовується для інтерпретації моделей ієрархічної кластеризації. Алгоритм наступний:</w:t>
      </w:r>
    </w:p>
    <w:p w14:paraId="00000031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34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Зробіть кожну точку даних одним кластером, який утворює N кластерів.</w:t>
      </w:r>
    </w:p>
    <w:p w14:paraId="00000032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34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Візьміть дві найближчі точки даних і зробіть з них один кластер, який утворює N-1 кластерів.</w:t>
      </w:r>
    </w:p>
    <w:p w14:paraId="00000033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34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Візьміть два найближчі кластери та зробіть з них один кластер, який утворює N-2 кластери.</w:t>
      </w:r>
    </w:p>
    <w:p w14:paraId="0000003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34"/>
        </w:tabs>
        <w:spacing w:before="0" w:after="16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Повторюйте кроки 3, доки не залишиться лише один кластер.</w:t>
      </w:r>
    </w:p>
    <w:p w14:paraId="00000035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0000036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ХІД РОБОТИ: </w:t>
      </w:r>
    </w:p>
    <w:p w14:paraId="00000037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Завантажте навчальний набір даних (бажано обирати невеликі набори) та опишіть його параметри та змінні.</w:t>
      </w:r>
    </w:p>
    <w:p w14:paraId="00000038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 разі необхідності здійсніть первинну обробку набору (знайдіть викиди, пропущені дані та очистіть набір). Можливо знадобиться нормалізація набору даних, скористайтеся відомими вам функціями нормалізації, наприклад Z-score.</w:t>
      </w:r>
    </w:p>
    <w:p w14:paraId="00000039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Створіть модель kmeans(), опишіть параметри моделі, здійсніть дослідження якості кластеризації з різною кількістю кластерів.  </w:t>
      </w:r>
    </w:p>
    <w:p w14:paraId="0000003A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Здійсніть візуалізацію отриманих результатів з використанням функції fviz_cluster з пакету factoextra. </w:t>
      </w:r>
    </w:p>
    <w:p w14:paraId="0000003B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Здійсніть кластеризцію обраного набору за допомогою ієрархічної кластеризації. Опишіть параметри налаштування функції hclust().</w:t>
      </w:r>
    </w:p>
    <w:p w14:paraId="0000003C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1069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Побудуйте матрицю відстаней, зробіть аналіз.</w:t>
      </w:r>
    </w:p>
    <w:p w14:paraId="00000042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160" w:line="259" w:lineRule="auto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Побудуйте дендрограму кластеризації (дерево).</w:t>
      </w:r>
    </w:p>
    <w:p w14:paraId="00000043">
      <w:pPr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ВХІДНІ ДАНІ:</w:t>
      </w:r>
    </w:p>
    <w:p w14:paraId="00000044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 ході лабораторної роботи для вивчення параметрів функцій використовується навчальний набір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mtcars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 w14:paraId="00000045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Кожен студент самостійно обирає навчальний набір для проведення самостійних досліджень та оформлює лабораторну роботу.</w:t>
      </w:r>
    </w:p>
    <w:p w14:paraId="0000004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709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4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160" w:line="259" w:lineRule="auto"/>
        <w:ind w:left="709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Необхідні бібліотеки:</w:t>
      </w:r>
    </w:p>
    <w:p w14:paraId="00000048">
      <w:pPr>
        <w:spacing w:after="0" w:line="240" w:lineRule="auto"/>
        <w:rPr>
          <w:rFonts w:ascii="Consolas" w:hAnsi="Consolas" w:eastAsia="Consolas" w:cs="Consolas"/>
          <w:color w:val="273239"/>
          <w:sz w:val="28"/>
          <w:szCs w:val="28"/>
        </w:rPr>
      </w:pPr>
      <w:r>
        <w:rPr>
          <w:rFonts w:ascii="Courier New" w:hAnsi="Courier New" w:eastAsia="Courier New" w:cs="Courier New"/>
          <w:color w:val="273239"/>
          <w:sz w:val="21"/>
          <w:szCs w:val="21"/>
          <w:rtl w:val="0"/>
        </w:rPr>
        <w:t xml:space="preserve"># Installing Packages </w:t>
      </w:r>
    </w:p>
    <w:p w14:paraId="00000049">
      <w:pPr>
        <w:spacing w:after="0" w:line="240" w:lineRule="auto"/>
        <w:rPr>
          <w:rFonts w:ascii="Consolas" w:hAnsi="Consolas" w:eastAsia="Consolas" w:cs="Consolas"/>
          <w:color w:val="273239"/>
          <w:sz w:val="28"/>
          <w:szCs w:val="28"/>
        </w:rPr>
      </w:pPr>
      <w:r>
        <w:rPr>
          <w:rFonts w:ascii="Courier New" w:hAnsi="Courier New" w:eastAsia="Courier New" w:cs="Courier New"/>
          <w:color w:val="273239"/>
          <w:sz w:val="21"/>
          <w:szCs w:val="21"/>
          <w:rtl w:val="0"/>
        </w:rPr>
        <w:t xml:space="preserve">install.packages("fpc") </w:t>
      </w:r>
    </w:p>
    <w:p w14:paraId="0000004A">
      <w:pPr>
        <w:spacing w:after="0" w:line="240" w:lineRule="auto"/>
        <w:rPr>
          <w:rFonts w:ascii="Consolas" w:hAnsi="Consolas" w:eastAsia="Consolas" w:cs="Consolas"/>
          <w:color w:val="273239"/>
          <w:sz w:val="28"/>
          <w:szCs w:val="28"/>
        </w:rPr>
      </w:pPr>
      <w:r>
        <w:rPr>
          <w:rFonts w:ascii="Courier New" w:hAnsi="Courier New" w:eastAsia="Courier New" w:cs="Courier New"/>
          <w:color w:val="273239"/>
          <w:sz w:val="21"/>
          <w:szCs w:val="21"/>
          <w:rtl w:val="0"/>
        </w:rPr>
        <w:t> </w:t>
      </w:r>
      <w:r>
        <w:rPr>
          <w:rFonts w:ascii="Consolas" w:hAnsi="Consolas" w:eastAsia="Consolas" w:cs="Consolas"/>
          <w:color w:val="273239"/>
          <w:sz w:val="28"/>
          <w:szCs w:val="28"/>
          <w:rtl w:val="0"/>
        </w:rPr>
        <w:t> </w:t>
      </w:r>
    </w:p>
    <w:p w14:paraId="0000004B">
      <w:pPr>
        <w:spacing w:after="0" w:line="240" w:lineRule="auto"/>
        <w:rPr>
          <w:rFonts w:ascii="Consolas" w:hAnsi="Consolas" w:eastAsia="Consolas" w:cs="Consolas"/>
          <w:color w:val="273239"/>
          <w:sz w:val="28"/>
          <w:szCs w:val="28"/>
        </w:rPr>
      </w:pPr>
      <w:r>
        <w:rPr>
          <w:rFonts w:ascii="Courier New" w:hAnsi="Courier New" w:eastAsia="Courier New" w:cs="Courier New"/>
          <w:color w:val="273239"/>
          <w:sz w:val="21"/>
          <w:szCs w:val="21"/>
          <w:rtl w:val="0"/>
        </w:rPr>
        <w:t xml:space="preserve"># Loading package </w:t>
      </w:r>
    </w:p>
    <w:p w14:paraId="0000004C">
      <w:pPr>
        <w:spacing w:after="0" w:line="240" w:lineRule="auto"/>
        <w:rPr>
          <w:rFonts w:ascii="Consolas" w:hAnsi="Consolas" w:eastAsia="Consolas" w:cs="Consolas"/>
          <w:color w:val="273239"/>
          <w:sz w:val="28"/>
          <w:szCs w:val="28"/>
        </w:rPr>
      </w:pPr>
      <w:r>
        <w:rPr>
          <w:rFonts w:ascii="Courier New" w:hAnsi="Courier New" w:eastAsia="Courier New" w:cs="Courier New"/>
          <w:color w:val="273239"/>
          <w:sz w:val="21"/>
          <w:szCs w:val="21"/>
          <w:rtl w:val="0"/>
        </w:rPr>
        <w:t xml:space="preserve">library(fpc) </w:t>
      </w:r>
    </w:p>
    <w:p w14:paraId="0000004D">
      <w:pPr>
        <w:spacing w:after="0" w:line="240" w:lineRule="auto"/>
        <w:rPr>
          <w:rFonts w:ascii="Consolas" w:hAnsi="Consolas" w:eastAsia="Consolas" w:cs="Consolas"/>
          <w:color w:val="273239"/>
          <w:sz w:val="28"/>
          <w:szCs w:val="28"/>
        </w:rPr>
      </w:pPr>
      <w:r>
        <w:rPr>
          <w:rFonts w:ascii="Courier New" w:hAnsi="Courier New" w:eastAsia="Courier New" w:cs="Courier New"/>
          <w:color w:val="273239"/>
          <w:sz w:val="21"/>
          <w:szCs w:val="21"/>
          <w:rtl w:val="0"/>
        </w:rPr>
        <w:t># Installing the package</w:t>
      </w:r>
    </w:p>
    <w:p w14:paraId="0000004E">
      <w:pPr>
        <w:spacing w:after="0" w:line="240" w:lineRule="auto"/>
        <w:rPr>
          <w:rFonts w:ascii="Consolas" w:hAnsi="Consolas" w:eastAsia="Consolas" w:cs="Consolas"/>
          <w:color w:val="273239"/>
          <w:sz w:val="28"/>
          <w:szCs w:val="28"/>
        </w:rPr>
      </w:pPr>
      <w:r>
        <w:rPr>
          <w:rFonts w:ascii="Courier New" w:hAnsi="Courier New" w:eastAsia="Courier New" w:cs="Courier New"/>
          <w:color w:val="273239"/>
          <w:sz w:val="21"/>
          <w:szCs w:val="21"/>
          <w:rtl w:val="0"/>
        </w:rPr>
        <w:t>install.packages("dplyr")</w:t>
      </w:r>
    </w:p>
    <w:p w14:paraId="0000004F">
      <w:pPr>
        <w:spacing w:after="0" w:line="240" w:lineRule="auto"/>
        <w:rPr>
          <w:rFonts w:ascii="Consolas" w:hAnsi="Consolas" w:eastAsia="Consolas" w:cs="Consolas"/>
          <w:color w:val="273239"/>
          <w:sz w:val="28"/>
          <w:szCs w:val="28"/>
        </w:rPr>
      </w:pPr>
      <w:r>
        <w:rPr>
          <w:rFonts w:ascii="Courier New" w:hAnsi="Courier New" w:eastAsia="Courier New" w:cs="Courier New"/>
          <w:color w:val="273239"/>
          <w:sz w:val="21"/>
          <w:szCs w:val="21"/>
          <w:rtl w:val="0"/>
        </w:rPr>
        <w:t>  </w:t>
      </w:r>
      <w:r>
        <w:rPr>
          <w:rFonts w:ascii="Consolas" w:hAnsi="Consolas" w:eastAsia="Consolas" w:cs="Consolas"/>
          <w:color w:val="273239"/>
          <w:sz w:val="28"/>
          <w:szCs w:val="28"/>
          <w:rtl w:val="0"/>
        </w:rPr>
        <w:t> </w:t>
      </w:r>
    </w:p>
    <w:p w14:paraId="00000050">
      <w:pPr>
        <w:spacing w:after="0" w:line="240" w:lineRule="auto"/>
        <w:rPr>
          <w:rFonts w:ascii="Consolas" w:hAnsi="Consolas" w:eastAsia="Consolas" w:cs="Consolas"/>
          <w:color w:val="273239"/>
          <w:sz w:val="28"/>
          <w:szCs w:val="28"/>
        </w:rPr>
      </w:pPr>
      <w:r>
        <w:rPr>
          <w:rFonts w:ascii="Courier New" w:hAnsi="Courier New" w:eastAsia="Courier New" w:cs="Courier New"/>
          <w:color w:val="273239"/>
          <w:sz w:val="21"/>
          <w:szCs w:val="21"/>
          <w:rtl w:val="0"/>
        </w:rPr>
        <w:t># Loading package</w:t>
      </w:r>
    </w:p>
    <w:p w14:paraId="00000051">
      <w:pPr>
        <w:spacing w:after="0" w:line="240" w:lineRule="auto"/>
        <w:rPr>
          <w:rFonts w:ascii="Consolas" w:hAnsi="Consolas" w:eastAsia="Consolas" w:cs="Consolas"/>
          <w:color w:val="273239"/>
          <w:sz w:val="28"/>
          <w:szCs w:val="28"/>
        </w:rPr>
      </w:pPr>
      <w:r>
        <w:rPr>
          <w:rFonts w:ascii="Courier New" w:hAnsi="Courier New" w:eastAsia="Courier New" w:cs="Courier New"/>
          <w:color w:val="273239"/>
          <w:sz w:val="21"/>
          <w:szCs w:val="21"/>
          <w:rtl w:val="0"/>
        </w:rPr>
        <w:t>library(dplyr)</w:t>
      </w:r>
    </w:p>
    <w:p w14:paraId="0000005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160" w:line="259" w:lineRule="auto"/>
        <w:ind w:right="0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t>РЕЗУЛЬТАТ ВИКОНАННЯ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:</w:t>
      </w:r>
    </w:p>
    <w:p w14:paraId="7E94DE0B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160" w:line="259" w:lineRule="auto"/>
        <w:ind w:right="0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 w:eastAsia="zh-CN"/>
        </w:rPr>
        <w:t>Встановлення необхідних бібліотек (тільки один раз)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326D6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449414B4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install.packages(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"factoextra"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Для візуалізації кластерів</w:t>
            </w:r>
          </w:p>
          <w:p w14:paraId="2CC8ECD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install.packages(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"lubridate"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Для роботи з датами</w:t>
            </w:r>
          </w:p>
          <w:p w14:paraId="6343C88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install.packages(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"ggplot2"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Для побудови графіків</w:t>
            </w:r>
          </w:p>
          <w:p w14:paraId="081E493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rtl w:val="0"/>
                <w:lang w:val="uk-UA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install.packages(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"dplyr"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Для роботи з таблицями</w:t>
            </w:r>
          </w:p>
        </w:tc>
      </w:tr>
    </w:tbl>
    <w:p w14:paraId="2CD04C89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160" w:line="260" w:lineRule="auto"/>
        <w:ind w:right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 w:eastAsia="zh-CN"/>
        </w:rPr>
        <w:t>Завантаження бібліотек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7C27B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3F2D0E2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library(dplyr)</w:t>
            </w:r>
          </w:p>
          <w:p w14:paraId="75DBD2A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library(factoextra)</w:t>
            </w:r>
          </w:p>
          <w:p w14:paraId="1DFFD8F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library(lubridate)</w:t>
            </w:r>
          </w:p>
          <w:p w14:paraId="475C6E9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rtl w:val="0"/>
                <w:lang w:val="uk-UA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library(ggplot2)</w:t>
            </w:r>
          </w:p>
        </w:tc>
      </w:tr>
    </w:tbl>
    <w:p w14:paraId="7A650F35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160" w:line="260" w:lineRule="auto"/>
        <w:ind w:left="0" w:leftChars="0" w:right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 w:eastAsia="zh-CN"/>
        </w:rPr>
        <w:t>Завантаження і підготвока даних до кластеризації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03666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1" w:type="dxa"/>
          </w:tcPr>
          <w:p w14:paraId="057D99B2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Завантаження даних</w:t>
            </w:r>
          </w:p>
          <w:p w14:paraId="6A2C14F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df &lt;- read.csv(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"expenses1.csv"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189DBDE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3B3CB89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Перетворення дати у формат Date</w:t>
            </w:r>
          </w:p>
          <w:p w14:paraId="1ADF438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Transaction.Date &lt;- as.Date(df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Transaction.Date, format=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"%Y-%m-%d"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40AD41D7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030EC5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Отримання першого числа місяця</w:t>
            </w:r>
          </w:p>
          <w:p w14:paraId="5FE8A75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First.Day.Of.Month &lt;- floor_date(df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Transaction.Date, unit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"month"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6114F4DE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1955AB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Обчислення кількості днів від початку місяця</w:t>
            </w:r>
          </w:p>
          <w:p w14:paraId="0BAB25D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Days.Since.First &lt;- as.numeric(df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Transaction.Date - 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First.Day.Of.Month)</w:t>
            </w:r>
          </w:p>
          <w:p w14:paraId="7DEFA675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1ECE9D1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Видалення зайвих колонок</w:t>
            </w:r>
          </w:p>
          <w:p w14:paraId="3C7FB39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rtl w:val="0"/>
                <w:lang w:val="uk-UA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df_cleaned &lt;- df %&gt;% select(Income.Spendings, Days.Since.First)</w:t>
            </w:r>
          </w:p>
        </w:tc>
      </w:tr>
    </w:tbl>
    <w:p w14:paraId="50BD410A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160" w:line="260" w:lineRule="auto"/>
        <w:ind w:left="0" w:leftChars="0" w:right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 w:eastAsia="zh-CN"/>
        </w:rPr>
        <w:t>Масштабування даних (Z-score normalization)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3F61A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24587B2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Масштабування даних (Z-score normalization)</w:t>
            </w:r>
          </w:p>
          <w:p w14:paraId="0CB1D38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rtl w:val="0"/>
                <w:lang w:val="uk-UA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df_scaled &lt;- scale(df_cleaned)</w:t>
            </w:r>
          </w:p>
        </w:tc>
      </w:tr>
    </w:tbl>
    <w:p w14:paraId="624F5ADC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160" w:line="260" w:lineRule="auto"/>
        <w:ind w:left="0" w:leftChars="0" w:right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 w:eastAsia="zh-CN"/>
        </w:rPr>
        <w:t>Визначення оптимальної кількості кластерів методом "Elbow"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3D1F7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1" w:type="dxa"/>
          </w:tcPr>
          <w:p w14:paraId="076BCA4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Визначення оптимальної кількості кластерів методом "Elbow"</w:t>
            </w:r>
          </w:p>
          <w:p w14:paraId="0BA1521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rtl w:val="0"/>
                <w:lang w:val="uk-UA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fviz_nbclust(df_scaled, kmeans, method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"wss"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</w:tc>
      </w:tr>
      <w:tr w14:paraId="7ACFD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7BF8147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drawing>
                <wp:inline distT="0" distB="0" distL="114300" distR="114300">
                  <wp:extent cx="4419600" cy="4219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421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612EB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160" w:line="260" w:lineRule="auto"/>
        <w:ind w:left="0" w:leftChars="0" w:right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 w:eastAsia="zh-CN"/>
        </w:rPr>
        <w:t>Побудова K-Means моделі з 3 кластерами (можна змінити кількість)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53729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76A0299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Побудова K-Means моделі з 3 кластерами (можна змінити кількість)</w:t>
            </w:r>
          </w:p>
          <w:p w14:paraId="55AA8B0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set.seed(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5C7475A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kmeans_model &lt;- kmeans(df_scaled, centers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nstart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72D7778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264CCB2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Візуалізація кластерів</w:t>
            </w:r>
          </w:p>
          <w:p w14:paraId="43B3234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fviz_cluster(kmeans_model, data = df_scaled)</w:t>
            </w:r>
          </w:p>
          <w:p w14:paraId="5679D87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rtl w:val="0"/>
                <w:lang w:val="uk-UA" w:eastAsia="zh-CN" w:bidi="ar"/>
              </w:rPr>
            </w:pPr>
            <w:r>
              <w:drawing>
                <wp:inline distT="0" distB="0" distL="114300" distR="114300">
                  <wp:extent cx="5936615" cy="5936615"/>
                  <wp:effectExtent l="0" t="0" r="698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5" cy="593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A58ACE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160" w:line="260" w:lineRule="auto"/>
        <w:ind w:left="0" w:leftChars="0" w:right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 w:eastAsia="zh-CN"/>
        </w:rPr>
        <w:t>Ієрархічна кластеризація + дендограма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5BE6F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60BA26DE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Ієрархічна кластеризація</w:t>
            </w:r>
          </w:p>
          <w:p w14:paraId="77435C1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dist_matrix &lt;- dist(df_scaled, method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"euclidean"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Обчислення відстаней</w:t>
            </w:r>
          </w:p>
          <w:p w14:paraId="49DEF0FE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hclust_model &lt;- hclust(dist_matrix, method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"ward.D2"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1CE7999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6E88C52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Побудова дендрограми</w:t>
            </w:r>
          </w:p>
          <w:p w14:paraId="7C89B66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plot(hclust_model, main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"Дендрограма ієрархічної кластеризації"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sub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xlab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778484F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rect.hclust(hclust_model, k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border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"red"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Відображення 3 кластерів</w:t>
            </w:r>
          </w:p>
          <w:p w14:paraId="1D85870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rtl w:val="0"/>
                <w:lang w:val="uk-UA" w:eastAsia="zh-CN" w:bidi="ar"/>
              </w:rPr>
            </w:pPr>
            <w:r>
              <w:drawing>
                <wp:inline distT="0" distB="0" distL="114300" distR="114300">
                  <wp:extent cx="5934710" cy="5551170"/>
                  <wp:effectExtent l="0" t="0" r="8890" b="1143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710" cy="555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2E71FF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160" w:line="260" w:lineRule="auto"/>
        <w:ind w:left="0" w:leftChars="0" w:right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 w:eastAsia="zh-CN"/>
        </w:rPr>
        <w:t>Кластери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5D2A0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1" w:type="dxa"/>
          </w:tcPr>
          <w:p w14:paraId="79B90DE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Додавання кластерів до основного датасету</w:t>
            </w:r>
          </w:p>
          <w:p w14:paraId="6CAE43E4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Cluster &lt;- kmeans_model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cluster</w:t>
            </w:r>
          </w:p>
          <w:p w14:paraId="617023D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78B5F07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Відкриття кожного кластеру в окремому вікні для перегляду</w:t>
            </w:r>
          </w:p>
          <w:p w14:paraId="15E0D47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View(df_cluster_1)</w:t>
            </w:r>
          </w:p>
          <w:p w14:paraId="3D3DF80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View(df_cluster_2)</w:t>
            </w:r>
          </w:p>
          <w:p w14:paraId="5EDA5E6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rtl w:val="0"/>
                <w:lang w:val="uk-UA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View(df_cluster_3)</w:t>
            </w:r>
          </w:p>
        </w:tc>
      </w:tr>
      <w:tr w14:paraId="60FD8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75B7576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drawing>
                <wp:inline distT="0" distB="0" distL="114300" distR="114300">
                  <wp:extent cx="5939155" cy="1888490"/>
                  <wp:effectExtent l="0" t="0" r="4445" b="165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155" cy="188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F214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468F57A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</w:pPr>
            <w:r>
              <w:drawing>
                <wp:inline distT="0" distB="0" distL="114300" distR="114300">
                  <wp:extent cx="5935345" cy="1338580"/>
                  <wp:effectExtent l="0" t="0" r="8255" b="139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5345" cy="133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17F9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30064C54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</w:pPr>
            <w:r>
              <w:drawing>
                <wp:inline distT="0" distB="0" distL="114300" distR="114300">
                  <wp:extent cx="5939155" cy="4615815"/>
                  <wp:effectExtent l="0" t="0" r="4445" b="133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155" cy="4615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7E38E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160" w:line="259" w:lineRule="auto"/>
        <w:ind w:leftChars="0" w:right="0" w:right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t>Висновок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 xml:space="preserve">: </w:t>
      </w:r>
    </w:p>
    <w:p w14:paraId="5F373C38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160" w:line="259" w:lineRule="auto"/>
        <w:ind w:leftChars="0" w:right="0" w:rightChars="0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У результаті виконаної кластеризації даних було застосовано два методи: K-means та ієрархічну кластеризацію. Перший метод дозволив розподілити дані на три основні групи за допомогою алгоритму K-means, який був налаштований на три центри (кластерів). Визначення оптимальної кількості кластерів методом "Elbow" підтвердило правильність вибору кількості кластерів. Для кожного з кластерів було здійснено візуалізацію, що дозволило зрозуміти структуру розподілу даних та їх характерні ознаки.</w:t>
      </w:r>
    </w:p>
    <w:p w14:paraId="108B9C65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160" w:line="259" w:lineRule="auto"/>
        <w:ind w:leftChars="0" w:right="0" w:rightChars="0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Ієрархічна кластеризація дозволила доповнити результати, надавши більш гнучке бачення структури кластерів через побудову дендрограми, що показує відстані між об'єктами і дає змогу візуально оцінити оптимальну кількість груп. Обидва методи показали подібні результати, що підкріплює коректність проведеного аналізу.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154797"/>
    <w:multiLevelType w:val="singleLevel"/>
    <w:tmpl w:val="8C15479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EF963BDB"/>
    <w:multiLevelType w:val="singleLevel"/>
    <w:tmpl w:val="EF963BDB"/>
    <w:lvl w:ilvl="0" w:tentative="0">
      <w:start w:val="2"/>
      <w:numFmt w:val="decimal"/>
      <w:suff w:val="space"/>
      <w:lvlText w:val="%1)"/>
      <w:lvlJc w:val="left"/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069" w:hanging="360"/>
      </w:p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82726CA"/>
    <w:rsid w:val="12BA66E6"/>
    <w:rsid w:val="24270AD8"/>
    <w:rsid w:val="2A400A3E"/>
    <w:rsid w:val="648F7ED2"/>
    <w:rsid w:val="6AE133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table" w:customStyle="1" w:styleId="15">
    <w:name w:val="_Style 10"/>
    <w:basedOn w:val="14"/>
    <w:uiPriority w:val="0"/>
    <w:tblPr>
      <w:tblCellMar>
        <w:top w:w="1296" w:type="dxa"/>
        <w:left w:w="360" w:type="dxa"/>
        <w:bottom w:w="1296" w:type="dxa"/>
        <w:right w:w="36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5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2025-02-26T13:59:25Z</dcterms:created>
  <dc:creator>User</dc:creator>
  <cp:lastModifiedBy>User</cp:lastModifiedBy>
  <dcterms:modified xsi:type="dcterms:W3CDTF">2025-02-26T15:15:32Z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15A899D2E5084F2D919B16299227C1AE_12</vt:lpwstr>
  </property>
</Properties>
</file>